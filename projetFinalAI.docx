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rPr>
        <w:id w:val="-564251104"/>
        <w:docPartObj>
          <w:docPartGallery w:val="Cover Pages"/>
          <w:docPartUnique/>
        </w:docPartObj>
      </w:sdtPr>
      <w:sdtEndPr>
        <w:rPr>
          <w:b/>
          <w:bCs/>
          <w:color w:val="auto"/>
          <w:sz w:val="24"/>
          <w:szCs w:val="24"/>
          <w:lang w:val="fr-MA"/>
        </w:rPr>
      </w:sdtEndPr>
      <w:sdtContent>
        <w:p w14:paraId="08B011C9" w14:textId="1157C511" w:rsidR="000E62FD" w:rsidRDefault="000E62FD">
          <w:pPr>
            <w:pStyle w:val="Sansinterligne"/>
            <w:spacing w:before="1540" w:after="240"/>
            <w:jc w:val="center"/>
            <w:rPr>
              <w:color w:val="4F81BD" w:themeColor="accent1"/>
            </w:rPr>
          </w:pPr>
          <w:r>
            <w:rPr>
              <w:noProof/>
              <w:color w:val="4F81BD" w:themeColor="accent1"/>
              <w:lang w:val="fr-FR" w:eastAsia="fr-FR"/>
            </w:rPr>
            <w:drawing>
              <wp:inline distT="0" distB="0" distL="0" distR="0" wp14:anchorId="1E27FD44" wp14:editId="7F2BEEBE">
                <wp:extent cx="1417320" cy="750898"/>
                <wp:effectExtent l="0" t="0" r="0" b="0"/>
                <wp:docPr id="143"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olor w:val="365F91" w:themeColor="accent1" w:themeShade="BF"/>
              <w:sz w:val="36"/>
              <w:szCs w:val="36"/>
              <w:lang w:val="fr-MA"/>
            </w:rPr>
            <w:alias w:val="Titre"/>
            <w:tag w:val=""/>
            <w:id w:val="1735040861"/>
            <w:placeholder>
              <w:docPart w:val="E938254472CCBD4FBB8FB0EC2CC3E161"/>
            </w:placeholder>
            <w:dataBinding w:prefixMappings="xmlns:ns0='http://purl.org/dc/elements/1.1/' xmlns:ns1='http://schemas.openxmlformats.org/package/2006/metadata/core-properties' " w:xpath="/ns1:coreProperties[1]/ns0:title[1]" w:storeItemID="{6C3C8BC8-F283-45AE-878A-BAB7291924A1}"/>
            <w:text/>
          </w:sdtPr>
          <w:sdtContent>
            <w:p w14:paraId="65A709E9" w14:textId="60261B87" w:rsidR="000E62FD" w:rsidRPr="00135918" w:rsidRDefault="000E62FD">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36"/>
                  <w:szCs w:val="36"/>
                  <w:lang w:val="fr-MA"/>
                </w:rPr>
              </w:pPr>
              <w:r w:rsidRPr="00135918">
                <w:rPr>
                  <w:rFonts w:asciiTheme="majorHAnsi" w:eastAsiaTheme="majorEastAsia" w:hAnsiTheme="majorHAnsi" w:cstheme="majorBidi"/>
                  <w:b/>
                  <w:bCs/>
                  <w:color w:val="365F91" w:themeColor="accent1" w:themeShade="BF"/>
                  <w:sz w:val="36"/>
                  <w:szCs w:val="36"/>
                  <w:lang w:val="fr-MA"/>
                </w:rPr>
                <w:t>Plateforme IA pour la Gestion Automobile</w:t>
              </w:r>
            </w:p>
          </w:sdtContent>
        </w:sdt>
        <w:sdt>
          <w:sdtPr>
            <w:rPr>
              <w:i/>
              <w:iCs/>
              <w:sz w:val="32"/>
              <w:szCs w:val="32"/>
              <w:lang w:val="fr-MA"/>
            </w:rPr>
            <w:alias w:val="Sous-titre"/>
            <w:tag w:val=""/>
            <w:id w:val="328029620"/>
            <w:placeholder>
              <w:docPart w:val="F3F01C4D1BF4E84B96E21D49EDAE32BE"/>
            </w:placeholder>
            <w:dataBinding w:prefixMappings="xmlns:ns0='http://purl.org/dc/elements/1.1/' xmlns:ns1='http://schemas.openxmlformats.org/package/2006/metadata/core-properties' " w:xpath="/ns1:coreProperties[1]/ns0:subject[1]" w:storeItemID="{6C3C8BC8-F283-45AE-878A-BAB7291924A1}"/>
            <w:text/>
          </w:sdtPr>
          <w:sdtContent>
            <w:p w14:paraId="54340AD5" w14:textId="78799A08" w:rsidR="000E62FD" w:rsidRPr="00CC6E9C" w:rsidRDefault="000E62FD">
              <w:pPr>
                <w:pStyle w:val="Sansinterligne"/>
                <w:jc w:val="center"/>
                <w:rPr>
                  <w:i/>
                  <w:iCs/>
                  <w:color w:val="4F81BD" w:themeColor="accent1"/>
                  <w:sz w:val="32"/>
                  <w:szCs w:val="32"/>
                  <w:lang w:val="fr-MA"/>
                </w:rPr>
              </w:pPr>
              <w:r w:rsidRPr="00CC6E9C">
                <w:rPr>
                  <w:i/>
                  <w:iCs/>
                  <w:sz w:val="32"/>
                  <w:szCs w:val="32"/>
                  <w:lang w:val="fr-MA"/>
                </w:rPr>
                <w:t>Rapport Final du Projet AI</w:t>
              </w:r>
            </w:p>
          </w:sdtContent>
        </w:sdt>
        <w:p w14:paraId="6B906963" w14:textId="01F195DA" w:rsidR="000E62FD" w:rsidRDefault="000E62FD">
          <w:pPr>
            <w:pStyle w:val="Sansinterligne"/>
            <w:spacing w:before="480"/>
            <w:jc w:val="center"/>
            <w:rPr>
              <w:color w:val="4F81BD" w:themeColor="accent1"/>
            </w:rPr>
          </w:pPr>
          <w:r>
            <w:rPr>
              <w:noProof/>
              <w:color w:val="4F81BD" w:themeColor="accent1"/>
              <w:lang w:val="fr-FR" w:eastAsia="fr-FR"/>
            </w:rPr>
            <w:drawing>
              <wp:inline distT="0" distB="0" distL="0" distR="0" wp14:anchorId="14CA8857" wp14:editId="6C92DB97">
                <wp:extent cx="758952" cy="478932"/>
                <wp:effectExtent l="0" t="0" r="3175" b="0"/>
                <wp:docPr id="14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C87499" w14:textId="62FB3AD3" w:rsidR="00B03480" w:rsidRPr="00B03480" w:rsidRDefault="0023490B" w:rsidP="00B03480">
          <w:pPr>
            <w:rPr>
              <w:sz w:val="24"/>
              <w:szCs w:val="24"/>
              <w:lang w:val="fr-MA"/>
            </w:rPr>
          </w:pPr>
          <w:r>
            <w:rPr>
              <w:noProof/>
              <w:color w:val="4F81BD" w:themeColor="accent1"/>
              <w:lang w:val="fr-FR" w:eastAsia="fr-FR"/>
            </w:rPr>
            <mc:AlternateContent>
              <mc:Choice Requires="wps">
                <w:drawing>
                  <wp:anchor distT="0" distB="0" distL="114300" distR="114300" simplePos="0" relativeHeight="251657216" behindDoc="0" locked="0" layoutInCell="1" allowOverlap="1" wp14:anchorId="5372F572" wp14:editId="059BFC43">
                    <wp:simplePos x="0" y="0"/>
                    <wp:positionH relativeFrom="margin">
                      <wp:posOffset>-62069</wp:posOffset>
                    </wp:positionH>
                    <wp:positionV relativeFrom="page">
                      <wp:posOffset>7950772</wp:posOffset>
                    </wp:positionV>
                    <wp:extent cx="6553200" cy="557784"/>
                    <wp:effectExtent l="0" t="0" r="0" b="12700"/>
                    <wp:wrapNone/>
                    <wp:docPr id="142" name="Zone de texte 1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32"/>
                                    <w:szCs w:val="32"/>
                                  </w:rPr>
                                  <w:alias w:val="Date "/>
                                  <w:tag w:val=""/>
                                  <w:id w:val="197127006"/>
                                  <w:dataBinding w:prefixMappings="xmlns:ns0='http://schemas.microsoft.com/office/2006/coverPageProps' " w:xpath="/ns0:CoverPageProperties[1]/ns0:PublishDate[1]" w:storeItemID="{55AF091B-3C7A-41E3-B477-F2FDAA23CFDA}"/>
                                  <w:date w:fullDate="2025-01-15T00:00:00Z">
                                    <w:dateFormat w:val="dd MMMM yyyy"/>
                                    <w:lid w:val="fr-FR"/>
                                    <w:storeMappedDataAs w:val="dateTime"/>
                                    <w:calendar w:val="gregorian"/>
                                  </w:date>
                                </w:sdtPr>
                                <w:sdtContent>
                                  <w:p w14:paraId="332D1566" w14:textId="039B72E3" w:rsidR="000E62FD" w:rsidRPr="00135918" w:rsidRDefault="000E62FD">
                                    <w:pPr>
                                      <w:pStyle w:val="Sansinterligne"/>
                                      <w:spacing w:after="40"/>
                                      <w:jc w:val="center"/>
                                      <w:rPr>
                                        <w:caps/>
                                        <w:color w:val="4F81BD" w:themeColor="accent1"/>
                                        <w:sz w:val="32"/>
                                        <w:szCs w:val="32"/>
                                        <w:lang w:val="fr-MA"/>
                                      </w:rPr>
                                    </w:pPr>
                                    <w:r w:rsidRPr="00135918">
                                      <w:rPr>
                                        <w:caps/>
                                        <w:color w:val="4F81BD" w:themeColor="accent1"/>
                                        <w:sz w:val="32"/>
                                        <w:szCs w:val="32"/>
                                        <w:lang w:val="fr-FR"/>
                                      </w:rPr>
                                      <w:t>15 janvier 2025</w:t>
                                    </w:r>
                                  </w:p>
                                </w:sdtContent>
                              </w:sdt>
                              <w:p w14:paraId="639ABC06" w14:textId="4D33A006" w:rsidR="000E62FD" w:rsidRPr="00135918" w:rsidRDefault="00000000">
                                <w:pPr>
                                  <w:pStyle w:val="Sansinterligne"/>
                                  <w:jc w:val="center"/>
                                  <w:rPr>
                                    <w:color w:val="4F81BD" w:themeColor="accent1"/>
                                    <w:sz w:val="24"/>
                                    <w:szCs w:val="24"/>
                                    <w:lang w:val="fr-MA"/>
                                  </w:rPr>
                                </w:pPr>
                                <w:sdt>
                                  <w:sdtPr>
                                    <w:rPr>
                                      <w:caps/>
                                      <w:color w:val="4F81BD" w:themeColor="accent1"/>
                                      <w:sz w:val="24"/>
                                      <w:szCs w:val="24"/>
                                      <w:lang w:val="fr-MA"/>
                                    </w:rPr>
                                    <w:alias w:val="Société"/>
                                    <w:tag w:val=""/>
                                    <w:id w:val="1390145197"/>
                                    <w:dataBinding w:prefixMappings="xmlns:ns0='http://schemas.openxmlformats.org/officeDocument/2006/extended-properties' " w:xpath="/ns0:Properties[1]/ns0:Company[1]" w:storeItemID="{6668398D-A668-4E3E-A5EB-62B293D839F1}"/>
                                    <w:text/>
                                  </w:sdtPr>
                                  <w:sdtContent>
                                    <w:r w:rsidR="000E62FD" w:rsidRPr="00135918">
                                      <w:rPr>
                                        <w:caps/>
                                        <w:color w:val="4F81BD" w:themeColor="accent1"/>
                                        <w:sz w:val="24"/>
                                        <w:szCs w:val="24"/>
                                        <w:lang w:val="fr-MA"/>
                                      </w:rPr>
                                      <w:t>reda bakka/abderrahmae labied/zarakia bouachrine/ziyad manii</w:t>
                                    </w:r>
                                  </w:sdtContent>
                                </w:sdt>
                              </w:p>
                              <w:p w14:paraId="422C2771" w14:textId="0DA44D98" w:rsidR="000E62FD" w:rsidRPr="00135918" w:rsidRDefault="00000000">
                                <w:pPr>
                                  <w:pStyle w:val="Sansinterligne"/>
                                  <w:jc w:val="center"/>
                                  <w:rPr>
                                    <w:color w:val="4F81BD" w:themeColor="accent1"/>
                                    <w:sz w:val="24"/>
                                    <w:szCs w:val="24"/>
                                    <w:lang w:val="fr-MA"/>
                                  </w:rPr>
                                </w:pPr>
                                <w:sdt>
                                  <w:sdtPr>
                                    <w:rPr>
                                      <w:color w:val="4F81BD" w:themeColor="accent1"/>
                                      <w:sz w:val="24"/>
                                      <w:szCs w:val="24"/>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0E62FD" w:rsidRPr="00135918">
                                      <w:rPr>
                                        <w:color w:val="4F81BD" w:themeColor="accent1"/>
                                        <w:sz w:val="24"/>
                                        <w:szCs w:val="24"/>
                                        <w:lang w:val="fr-MA"/>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72F572" id="_x0000_t202" coordsize="21600,21600" o:spt="202" path="m,l,21600r21600,l21600,xe">
                    <v:stroke joinstyle="miter"/>
                    <v:path gradientshapeok="t" o:connecttype="rect"/>
                  </v:shapetype>
                  <v:shape id="Zone de texte 16" o:spid="_x0000_s1026" type="#_x0000_t202" style="position:absolute;margin-left:-4.9pt;margin-top:626.05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" filled="f" stroked="f" strokeweight=".5pt">
                    <v:textbox style="mso-fit-shape-to-text:t" inset="0,0,0,0">
                      <w:txbxContent>
                        <w:sdt>
                          <w:sdtPr>
                            <w:rPr>
                              <w:caps/>
                              <w:color w:val="4F81BD" w:themeColor="accent1"/>
                              <w:sz w:val="32"/>
                              <w:szCs w:val="32"/>
                            </w:rPr>
                            <w:alias w:val="Date "/>
                            <w:tag w:val=""/>
                            <w:id w:val="197127006"/>
                            <w:dataBinding w:prefixMappings="xmlns:ns0='http://schemas.microsoft.com/office/2006/coverPageProps' " w:xpath="/ns0:CoverPageProperties[1]/ns0:PublishDate[1]" w:storeItemID="{55AF091B-3C7A-41E3-B477-F2FDAA23CFDA}"/>
                            <w:date w:fullDate="2025-01-15T00:00:00Z">
                              <w:dateFormat w:val="dd MMMM yyyy"/>
                              <w:lid w:val="fr-FR"/>
                              <w:storeMappedDataAs w:val="dateTime"/>
                              <w:calendar w:val="gregorian"/>
                            </w:date>
                          </w:sdtPr>
                          <w:sdtContent>
                            <w:p w14:paraId="332D1566" w14:textId="039B72E3" w:rsidR="000E62FD" w:rsidRPr="00135918" w:rsidRDefault="000E62FD">
                              <w:pPr>
                                <w:pStyle w:val="Sansinterligne"/>
                                <w:spacing w:after="40"/>
                                <w:jc w:val="center"/>
                                <w:rPr>
                                  <w:caps/>
                                  <w:color w:val="4F81BD" w:themeColor="accent1"/>
                                  <w:sz w:val="32"/>
                                  <w:szCs w:val="32"/>
                                  <w:lang w:val="fr-MA"/>
                                </w:rPr>
                              </w:pPr>
                              <w:r w:rsidRPr="00135918">
                                <w:rPr>
                                  <w:caps/>
                                  <w:color w:val="4F81BD" w:themeColor="accent1"/>
                                  <w:sz w:val="32"/>
                                  <w:szCs w:val="32"/>
                                  <w:lang w:val="fr-FR"/>
                                </w:rPr>
                                <w:t>15 janvier 2025</w:t>
                              </w:r>
                            </w:p>
                          </w:sdtContent>
                        </w:sdt>
                        <w:p w14:paraId="639ABC06" w14:textId="4D33A006" w:rsidR="000E62FD" w:rsidRPr="00135918" w:rsidRDefault="00000000">
                          <w:pPr>
                            <w:pStyle w:val="Sansinterligne"/>
                            <w:jc w:val="center"/>
                            <w:rPr>
                              <w:color w:val="4F81BD" w:themeColor="accent1"/>
                              <w:sz w:val="24"/>
                              <w:szCs w:val="24"/>
                              <w:lang w:val="fr-MA"/>
                            </w:rPr>
                          </w:pPr>
                          <w:sdt>
                            <w:sdtPr>
                              <w:rPr>
                                <w:caps/>
                                <w:color w:val="4F81BD" w:themeColor="accent1"/>
                                <w:sz w:val="24"/>
                                <w:szCs w:val="24"/>
                                <w:lang w:val="fr-MA"/>
                              </w:rPr>
                              <w:alias w:val="Société"/>
                              <w:tag w:val=""/>
                              <w:id w:val="1390145197"/>
                              <w:dataBinding w:prefixMappings="xmlns:ns0='http://schemas.openxmlformats.org/officeDocument/2006/extended-properties' " w:xpath="/ns0:Properties[1]/ns0:Company[1]" w:storeItemID="{6668398D-A668-4E3E-A5EB-62B293D839F1}"/>
                              <w:text/>
                            </w:sdtPr>
                            <w:sdtContent>
                              <w:r w:rsidR="000E62FD" w:rsidRPr="00135918">
                                <w:rPr>
                                  <w:caps/>
                                  <w:color w:val="4F81BD" w:themeColor="accent1"/>
                                  <w:sz w:val="24"/>
                                  <w:szCs w:val="24"/>
                                  <w:lang w:val="fr-MA"/>
                                </w:rPr>
                                <w:t>reda bakka/abderrahmae labied/zarakia bouachrine/ziyad manii</w:t>
                              </w:r>
                            </w:sdtContent>
                          </w:sdt>
                        </w:p>
                        <w:p w14:paraId="422C2771" w14:textId="0DA44D98" w:rsidR="000E62FD" w:rsidRPr="00135918" w:rsidRDefault="00000000">
                          <w:pPr>
                            <w:pStyle w:val="Sansinterligne"/>
                            <w:jc w:val="center"/>
                            <w:rPr>
                              <w:color w:val="4F81BD" w:themeColor="accent1"/>
                              <w:sz w:val="24"/>
                              <w:szCs w:val="24"/>
                              <w:lang w:val="fr-MA"/>
                            </w:rPr>
                          </w:pPr>
                          <w:sdt>
                            <w:sdtPr>
                              <w:rPr>
                                <w:color w:val="4F81BD" w:themeColor="accent1"/>
                                <w:sz w:val="24"/>
                                <w:szCs w:val="24"/>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0E62FD" w:rsidRPr="00135918">
                                <w:rPr>
                                  <w:color w:val="4F81BD" w:themeColor="accent1"/>
                                  <w:sz w:val="24"/>
                                  <w:szCs w:val="24"/>
                                  <w:lang w:val="fr-MA"/>
                                </w:rPr>
                                <w:t xml:space="preserve">     </w:t>
                              </w:r>
                            </w:sdtContent>
                          </w:sdt>
                        </w:p>
                      </w:txbxContent>
                    </v:textbox>
                    <w10:wrap anchorx="margin" anchory="page"/>
                  </v:shape>
                </w:pict>
              </mc:Fallback>
            </mc:AlternateContent>
          </w:r>
          <w:r w:rsidR="000E62FD">
            <w:rPr>
              <w:b/>
              <w:bCs/>
              <w:sz w:val="24"/>
              <w:szCs w:val="24"/>
              <w:lang w:val="fr-MA"/>
            </w:rPr>
            <w:br w:type="page"/>
          </w:r>
        </w:p>
      </w:sdtContent>
    </w:sdt>
    <w:p w14:paraId="4FE1F721" w14:textId="77777777" w:rsidR="00B03480" w:rsidRDefault="00B03480" w:rsidP="00D60A4D">
      <w:pPr>
        <w:rPr>
          <w:lang w:val="fr-MA"/>
        </w:rPr>
      </w:pPr>
    </w:p>
    <w:sdt>
      <w:sdtPr>
        <w:rPr>
          <w:rFonts w:asciiTheme="minorHAnsi" w:eastAsiaTheme="minorEastAsia" w:hAnsiTheme="minorHAnsi" w:cstheme="minorBidi"/>
          <w:b w:val="0"/>
          <w:bCs w:val="0"/>
          <w:color w:val="auto"/>
          <w:sz w:val="22"/>
          <w:szCs w:val="22"/>
          <w:lang w:val="de-DE"/>
        </w:rPr>
        <w:id w:val="1459676894"/>
        <w:docPartObj>
          <w:docPartGallery w:val="Table of Contents"/>
          <w:docPartUnique/>
        </w:docPartObj>
      </w:sdtPr>
      <w:sdtEndPr>
        <w:rPr>
          <w:lang w:val="en-US"/>
        </w:rPr>
      </w:sdtEndPr>
      <w:sdtContent>
        <w:p w14:paraId="2DE87C02" w14:textId="658F10DB" w:rsidR="00B03480" w:rsidRDefault="00B03480" w:rsidP="00AD5AC1">
          <w:pPr>
            <w:pStyle w:val="En-ttedetabledesmatires"/>
            <w:jc w:val="center"/>
          </w:pPr>
          <w:r>
            <w:rPr>
              <w:lang w:val="de-DE"/>
            </w:rPr>
            <w:t>Sommaire</w:t>
          </w:r>
        </w:p>
        <w:p w14:paraId="6FD41A17" w14:textId="78098663" w:rsidR="00B03480" w:rsidRDefault="00B03480">
          <w:pPr>
            <w:pStyle w:val="TM2"/>
            <w:tabs>
              <w:tab w:val="right" w:leader="dot" w:pos="8630"/>
            </w:tabs>
            <w:rPr>
              <w:noProof/>
              <w:kern w:val="2"/>
              <w:sz w:val="24"/>
              <w:szCs w:val="24"/>
              <w:lang w:val="de-DE" w:eastAsia="de-DE"/>
              <w14:ligatures w14:val="standardContextual"/>
            </w:rPr>
          </w:pPr>
          <w:r>
            <w:fldChar w:fldCharType="begin"/>
          </w:r>
          <w:r>
            <w:instrText xml:space="preserve"> TOC \o "1-3" \h \z \u </w:instrText>
          </w:r>
          <w:r>
            <w:fldChar w:fldCharType="separate"/>
          </w:r>
          <w:hyperlink w:anchor="_Toc187682893" w:history="1">
            <w:r w:rsidRPr="006F0BC8">
              <w:rPr>
                <w:rStyle w:val="Lienhypertexte"/>
                <w:noProof/>
                <w:lang w:val="fr-MA"/>
              </w:rPr>
              <w:t>Remerciements</w:t>
            </w:r>
            <w:r>
              <w:rPr>
                <w:noProof/>
                <w:webHidden/>
              </w:rPr>
              <w:tab/>
            </w:r>
            <w:r>
              <w:rPr>
                <w:noProof/>
                <w:webHidden/>
              </w:rPr>
              <w:fldChar w:fldCharType="begin"/>
            </w:r>
            <w:r>
              <w:rPr>
                <w:noProof/>
                <w:webHidden/>
              </w:rPr>
              <w:instrText xml:space="preserve"> PAGEREF _Toc187682893 \h </w:instrText>
            </w:r>
            <w:r>
              <w:rPr>
                <w:noProof/>
                <w:webHidden/>
              </w:rPr>
            </w:r>
            <w:r>
              <w:rPr>
                <w:noProof/>
                <w:webHidden/>
              </w:rPr>
              <w:fldChar w:fldCharType="separate"/>
            </w:r>
            <w:r w:rsidR="00783FA9">
              <w:rPr>
                <w:noProof/>
                <w:webHidden/>
              </w:rPr>
              <w:t>2</w:t>
            </w:r>
            <w:r>
              <w:rPr>
                <w:noProof/>
                <w:webHidden/>
              </w:rPr>
              <w:fldChar w:fldCharType="end"/>
            </w:r>
          </w:hyperlink>
        </w:p>
        <w:p w14:paraId="36F9E323" w14:textId="0AF78FF0" w:rsidR="00B03480" w:rsidRDefault="00B03480">
          <w:pPr>
            <w:pStyle w:val="TM2"/>
            <w:tabs>
              <w:tab w:val="right" w:leader="dot" w:pos="8630"/>
            </w:tabs>
            <w:rPr>
              <w:noProof/>
              <w:kern w:val="2"/>
              <w:sz w:val="24"/>
              <w:szCs w:val="24"/>
              <w:lang w:val="de-DE" w:eastAsia="de-DE"/>
              <w14:ligatures w14:val="standardContextual"/>
            </w:rPr>
          </w:pPr>
          <w:hyperlink w:anchor="_Toc187682894" w:history="1">
            <w:r w:rsidRPr="006F0BC8">
              <w:rPr>
                <w:rStyle w:val="Lienhypertexte"/>
                <w:noProof/>
                <w:lang w:val="fr-MA"/>
              </w:rPr>
              <w:t>Introduction</w:t>
            </w:r>
            <w:r>
              <w:rPr>
                <w:noProof/>
                <w:webHidden/>
              </w:rPr>
              <w:tab/>
            </w:r>
            <w:r>
              <w:rPr>
                <w:noProof/>
                <w:webHidden/>
              </w:rPr>
              <w:fldChar w:fldCharType="begin"/>
            </w:r>
            <w:r>
              <w:rPr>
                <w:noProof/>
                <w:webHidden/>
              </w:rPr>
              <w:instrText xml:space="preserve"> PAGEREF _Toc187682894 \h </w:instrText>
            </w:r>
            <w:r>
              <w:rPr>
                <w:noProof/>
                <w:webHidden/>
              </w:rPr>
            </w:r>
            <w:r>
              <w:rPr>
                <w:noProof/>
                <w:webHidden/>
              </w:rPr>
              <w:fldChar w:fldCharType="separate"/>
            </w:r>
            <w:r w:rsidR="00783FA9">
              <w:rPr>
                <w:noProof/>
                <w:webHidden/>
              </w:rPr>
              <w:t>2</w:t>
            </w:r>
            <w:r>
              <w:rPr>
                <w:noProof/>
                <w:webHidden/>
              </w:rPr>
              <w:fldChar w:fldCharType="end"/>
            </w:r>
          </w:hyperlink>
        </w:p>
        <w:p w14:paraId="2B8B7614" w14:textId="0D2EF911" w:rsidR="00B03480" w:rsidRDefault="00B03480">
          <w:pPr>
            <w:pStyle w:val="TM2"/>
            <w:tabs>
              <w:tab w:val="right" w:leader="dot" w:pos="8630"/>
            </w:tabs>
            <w:rPr>
              <w:noProof/>
              <w:kern w:val="2"/>
              <w:sz w:val="24"/>
              <w:szCs w:val="24"/>
              <w:lang w:val="de-DE" w:eastAsia="de-DE"/>
              <w14:ligatures w14:val="standardContextual"/>
            </w:rPr>
          </w:pPr>
          <w:hyperlink w:anchor="_Toc187682895" w:history="1">
            <w:r w:rsidRPr="006F0BC8">
              <w:rPr>
                <w:rStyle w:val="Lienhypertexte"/>
                <w:noProof/>
                <w:lang w:val="fr-MA"/>
              </w:rPr>
              <w:t>1. Brainstorming et Définition des Objectifs</w:t>
            </w:r>
            <w:r>
              <w:rPr>
                <w:noProof/>
                <w:webHidden/>
              </w:rPr>
              <w:tab/>
            </w:r>
            <w:r>
              <w:rPr>
                <w:noProof/>
                <w:webHidden/>
              </w:rPr>
              <w:fldChar w:fldCharType="begin"/>
            </w:r>
            <w:r>
              <w:rPr>
                <w:noProof/>
                <w:webHidden/>
              </w:rPr>
              <w:instrText xml:space="preserve"> PAGEREF _Toc187682895 \h </w:instrText>
            </w:r>
            <w:r>
              <w:rPr>
                <w:noProof/>
                <w:webHidden/>
              </w:rPr>
            </w:r>
            <w:r>
              <w:rPr>
                <w:noProof/>
                <w:webHidden/>
              </w:rPr>
              <w:fldChar w:fldCharType="separate"/>
            </w:r>
            <w:r w:rsidR="00783FA9">
              <w:rPr>
                <w:noProof/>
                <w:webHidden/>
              </w:rPr>
              <w:t>3</w:t>
            </w:r>
            <w:r>
              <w:rPr>
                <w:noProof/>
                <w:webHidden/>
              </w:rPr>
              <w:fldChar w:fldCharType="end"/>
            </w:r>
          </w:hyperlink>
        </w:p>
        <w:p w14:paraId="203DB83B" w14:textId="018954D3" w:rsidR="00B03480" w:rsidRDefault="00B03480">
          <w:pPr>
            <w:pStyle w:val="TM3"/>
            <w:tabs>
              <w:tab w:val="right" w:leader="dot" w:pos="8630"/>
            </w:tabs>
            <w:rPr>
              <w:noProof/>
              <w:kern w:val="2"/>
              <w:sz w:val="24"/>
              <w:szCs w:val="24"/>
              <w:lang w:val="de-DE" w:eastAsia="de-DE"/>
              <w14:ligatures w14:val="standardContextual"/>
            </w:rPr>
          </w:pPr>
          <w:hyperlink w:anchor="_Toc187682896" w:history="1">
            <w:r w:rsidRPr="006F0BC8">
              <w:rPr>
                <w:rStyle w:val="Lienhypertexte"/>
                <w:noProof/>
                <w:lang w:val="fr-MA"/>
              </w:rPr>
              <w:t>Problématiques Identifiées</w:t>
            </w:r>
            <w:r>
              <w:rPr>
                <w:noProof/>
                <w:webHidden/>
              </w:rPr>
              <w:tab/>
            </w:r>
            <w:r>
              <w:rPr>
                <w:noProof/>
                <w:webHidden/>
              </w:rPr>
              <w:fldChar w:fldCharType="begin"/>
            </w:r>
            <w:r>
              <w:rPr>
                <w:noProof/>
                <w:webHidden/>
              </w:rPr>
              <w:instrText xml:space="preserve"> PAGEREF _Toc187682896 \h </w:instrText>
            </w:r>
            <w:r>
              <w:rPr>
                <w:noProof/>
                <w:webHidden/>
              </w:rPr>
            </w:r>
            <w:r>
              <w:rPr>
                <w:noProof/>
                <w:webHidden/>
              </w:rPr>
              <w:fldChar w:fldCharType="separate"/>
            </w:r>
            <w:r w:rsidR="00783FA9">
              <w:rPr>
                <w:noProof/>
                <w:webHidden/>
              </w:rPr>
              <w:t>3</w:t>
            </w:r>
            <w:r>
              <w:rPr>
                <w:noProof/>
                <w:webHidden/>
              </w:rPr>
              <w:fldChar w:fldCharType="end"/>
            </w:r>
          </w:hyperlink>
        </w:p>
        <w:p w14:paraId="7AD1768A" w14:textId="550B68B2" w:rsidR="00B03480" w:rsidRDefault="00B03480">
          <w:pPr>
            <w:pStyle w:val="TM3"/>
            <w:tabs>
              <w:tab w:val="right" w:leader="dot" w:pos="8630"/>
            </w:tabs>
            <w:rPr>
              <w:noProof/>
              <w:kern w:val="2"/>
              <w:sz w:val="24"/>
              <w:szCs w:val="24"/>
              <w:lang w:val="de-DE" w:eastAsia="de-DE"/>
              <w14:ligatures w14:val="standardContextual"/>
            </w:rPr>
          </w:pPr>
          <w:hyperlink w:anchor="_Toc187682897" w:history="1">
            <w:r w:rsidRPr="006F0BC8">
              <w:rPr>
                <w:rStyle w:val="Lienhypertexte"/>
                <w:noProof/>
                <w:lang w:val="fr-MA"/>
              </w:rPr>
              <w:t>Solution Proposée</w:t>
            </w:r>
            <w:r>
              <w:rPr>
                <w:noProof/>
                <w:webHidden/>
              </w:rPr>
              <w:tab/>
            </w:r>
            <w:r>
              <w:rPr>
                <w:noProof/>
                <w:webHidden/>
              </w:rPr>
              <w:fldChar w:fldCharType="begin"/>
            </w:r>
            <w:r>
              <w:rPr>
                <w:noProof/>
                <w:webHidden/>
              </w:rPr>
              <w:instrText xml:space="preserve"> PAGEREF _Toc187682897 \h </w:instrText>
            </w:r>
            <w:r>
              <w:rPr>
                <w:noProof/>
                <w:webHidden/>
              </w:rPr>
            </w:r>
            <w:r>
              <w:rPr>
                <w:noProof/>
                <w:webHidden/>
              </w:rPr>
              <w:fldChar w:fldCharType="separate"/>
            </w:r>
            <w:r w:rsidR="00783FA9">
              <w:rPr>
                <w:noProof/>
                <w:webHidden/>
              </w:rPr>
              <w:t>3</w:t>
            </w:r>
            <w:r>
              <w:rPr>
                <w:noProof/>
                <w:webHidden/>
              </w:rPr>
              <w:fldChar w:fldCharType="end"/>
            </w:r>
          </w:hyperlink>
        </w:p>
        <w:p w14:paraId="50BD746F" w14:textId="5F107650" w:rsidR="00B03480" w:rsidRDefault="00B03480">
          <w:pPr>
            <w:pStyle w:val="TM2"/>
            <w:tabs>
              <w:tab w:val="right" w:leader="dot" w:pos="8630"/>
            </w:tabs>
            <w:rPr>
              <w:noProof/>
              <w:kern w:val="2"/>
              <w:sz w:val="24"/>
              <w:szCs w:val="24"/>
              <w:lang w:val="de-DE" w:eastAsia="de-DE"/>
              <w14:ligatures w14:val="standardContextual"/>
            </w:rPr>
          </w:pPr>
          <w:hyperlink w:anchor="_Toc187682898" w:history="1">
            <w:r w:rsidRPr="006F0BC8">
              <w:rPr>
                <w:rStyle w:val="Lienhypertexte"/>
                <w:noProof/>
                <w:lang w:val="fr-MA"/>
              </w:rPr>
              <w:t>2. Architecture de l'Application</w:t>
            </w:r>
            <w:r>
              <w:rPr>
                <w:noProof/>
                <w:webHidden/>
              </w:rPr>
              <w:tab/>
            </w:r>
            <w:r>
              <w:rPr>
                <w:noProof/>
                <w:webHidden/>
              </w:rPr>
              <w:fldChar w:fldCharType="begin"/>
            </w:r>
            <w:r>
              <w:rPr>
                <w:noProof/>
                <w:webHidden/>
              </w:rPr>
              <w:instrText xml:space="preserve"> PAGEREF _Toc187682898 \h </w:instrText>
            </w:r>
            <w:r>
              <w:rPr>
                <w:noProof/>
                <w:webHidden/>
              </w:rPr>
            </w:r>
            <w:r>
              <w:rPr>
                <w:noProof/>
                <w:webHidden/>
              </w:rPr>
              <w:fldChar w:fldCharType="separate"/>
            </w:r>
            <w:r w:rsidR="00783FA9">
              <w:rPr>
                <w:noProof/>
                <w:webHidden/>
              </w:rPr>
              <w:t>4</w:t>
            </w:r>
            <w:r>
              <w:rPr>
                <w:noProof/>
                <w:webHidden/>
              </w:rPr>
              <w:fldChar w:fldCharType="end"/>
            </w:r>
          </w:hyperlink>
        </w:p>
        <w:p w14:paraId="0F289A2C" w14:textId="1AAF49EC" w:rsidR="00B03480" w:rsidRDefault="00B03480">
          <w:pPr>
            <w:pStyle w:val="TM3"/>
            <w:tabs>
              <w:tab w:val="right" w:leader="dot" w:pos="8630"/>
            </w:tabs>
            <w:rPr>
              <w:noProof/>
              <w:kern w:val="2"/>
              <w:sz w:val="24"/>
              <w:szCs w:val="24"/>
              <w:lang w:val="de-DE" w:eastAsia="de-DE"/>
              <w14:ligatures w14:val="standardContextual"/>
            </w:rPr>
          </w:pPr>
          <w:hyperlink w:anchor="_Toc187682899" w:history="1">
            <w:r w:rsidRPr="006F0BC8">
              <w:rPr>
                <w:rStyle w:val="Lienhypertexte"/>
                <w:noProof/>
                <w:lang w:val="fr-MA"/>
              </w:rPr>
              <w:t>Frontend</w:t>
            </w:r>
            <w:r>
              <w:rPr>
                <w:noProof/>
                <w:webHidden/>
              </w:rPr>
              <w:tab/>
            </w:r>
            <w:r>
              <w:rPr>
                <w:noProof/>
                <w:webHidden/>
              </w:rPr>
              <w:fldChar w:fldCharType="begin"/>
            </w:r>
            <w:r>
              <w:rPr>
                <w:noProof/>
                <w:webHidden/>
              </w:rPr>
              <w:instrText xml:space="preserve"> PAGEREF _Toc187682899 \h </w:instrText>
            </w:r>
            <w:r>
              <w:rPr>
                <w:noProof/>
                <w:webHidden/>
              </w:rPr>
            </w:r>
            <w:r>
              <w:rPr>
                <w:noProof/>
                <w:webHidden/>
              </w:rPr>
              <w:fldChar w:fldCharType="separate"/>
            </w:r>
            <w:r w:rsidR="00783FA9">
              <w:rPr>
                <w:noProof/>
                <w:webHidden/>
              </w:rPr>
              <w:t>4</w:t>
            </w:r>
            <w:r>
              <w:rPr>
                <w:noProof/>
                <w:webHidden/>
              </w:rPr>
              <w:fldChar w:fldCharType="end"/>
            </w:r>
          </w:hyperlink>
        </w:p>
        <w:p w14:paraId="23AF4747" w14:textId="7CB5990C" w:rsidR="00B03480" w:rsidRDefault="00B03480">
          <w:pPr>
            <w:pStyle w:val="TM3"/>
            <w:tabs>
              <w:tab w:val="right" w:leader="dot" w:pos="8630"/>
            </w:tabs>
            <w:rPr>
              <w:noProof/>
              <w:kern w:val="2"/>
              <w:sz w:val="24"/>
              <w:szCs w:val="24"/>
              <w:lang w:val="de-DE" w:eastAsia="de-DE"/>
              <w14:ligatures w14:val="standardContextual"/>
            </w:rPr>
          </w:pPr>
          <w:hyperlink w:anchor="_Toc187682900" w:history="1">
            <w:r w:rsidRPr="006F0BC8">
              <w:rPr>
                <w:rStyle w:val="Lienhypertexte"/>
                <w:noProof/>
                <w:lang w:val="fr-MA"/>
              </w:rPr>
              <w:t>Backend</w:t>
            </w:r>
            <w:r>
              <w:rPr>
                <w:noProof/>
                <w:webHidden/>
              </w:rPr>
              <w:tab/>
            </w:r>
            <w:r>
              <w:rPr>
                <w:noProof/>
                <w:webHidden/>
              </w:rPr>
              <w:fldChar w:fldCharType="begin"/>
            </w:r>
            <w:r>
              <w:rPr>
                <w:noProof/>
                <w:webHidden/>
              </w:rPr>
              <w:instrText xml:space="preserve"> PAGEREF _Toc187682900 \h </w:instrText>
            </w:r>
            <w:r>
              <w:rPr>
                <w:noProof/>
                <w:webHidden/>
              </w:rPr>
            </w:r>
            <w:r>
              <w:rPr>
                <w:noProof/>
                <w:webHidden/>
              </w:rPr>
              <w:fldChar w:fldCharType="separate"/>
            </w:r>
            <w:r w:rsidR="00783FA9">
              <w:rPr>
                <w:noProof/>
                <w:webHidden/>
              </w:rPr>
              <w:t>4</w:t>
            </w:r>
            <w:r>
              <w:rPr>
                <w:noProof/>
                <w:webHidden/>
              </w:rPr>
              <w:fldChar w:fldCharType="end"/>
            </w:r>
          </w:hyperlink>
        </w:p>
        <w:p w14:paraId="164E389A" w14:textId="0B5F1F61" w:rsidR="00B03480" w:rsidRDefault="00B03480">
          <w:pPr>
            <w:pStyle w:val="TM2"/>
            <w:tabs>
              <w:tab w:val="right" w:leader="dot" w:pos="8630"/>
            </w:tabs>
            <w:rPr>
              <w:noProof/>
              <w:kern w:val="2"/>
              <w:sz w:val="24"/>
              <w:szCs w:val="24"/>
              <w:lang w:val="de-DE" w:eastAsia="de-DE"/>
              <w14:ligatures w14:val="standardContextual"/>
            </w:rPr>
          </w:pPr>
          <w:hyperlink w:anchor="_Toc187682901" w:history="1">
            <w:r w:rsidRPr="006F0BC8">
              <w:rPr>
                <w:rStyle w:val="Lienhypertexte"/>
                <w:noProof/>
                <w:lang w:val="fr-MA"/>
              </w:rPr>
              <w:t>3. Fonctionnalités Implémentées</w:t>
            </w:r>
            <w:r>
              <w:rPr>
                <w:noProof/>
                <w:webHidden/>
              </w:rPr>
              <w:tab/>
            </w:r>
            <w:r>
              <w:rPr>
                <w:noProof/>
                <w:webHidden/>
              </w:rPr>
              <w:fldChar w:fldCharType="begin"/>
            </w:r>
            <w:r>
              <w:rPr>
                <w:noProof/>
                <w:webHidden/>
              </w:rPr>
              <w:instrText xml:space="preserve"> PAGEREF _Toc187682901 \h </w:instrText>
            </w:r>
            <w:r>
              <w:rPr>
                <w:noProof/>
                <w:webHidden/>
              </w:rPr>
            </w:r>
            <w:r>
              <w:rPr>
                <w:noProof/>
                <w:webHidden/>
              </w:rPr>
              <w:fldChar w:fldCharType="separate"/>
            </w:r>
            <w:r w:rsidR="00783FA9">
              <w:rPr>
                <w:noProof/>
                <w:webHidden/>
              </w:rPr>
              <w:t>4</w:t>
            </w:r>
            <w:r>
              <w:rPr>
                <w:noProof/>
                <w:webHidden/>
              </w:rPr>
              <w:fldChar w:fldCharType="end"/>
            </w:r>
          </w:hyperlink>
        </w:p>
        <w:p w14:paraId="51DE1C33" w14:textId="203178AF" w:rsidR="00B03480" w:rsidRDefault="00B03480">
          <w:pPr>
            <w:pStyle w:val="TM3"/>
            <w:tabs>
              <w:tab w:val="right" w:leader="dot" w:pos="8630"/>
            </w:tabs>
            <w:rPr>
              <w:noProof/>
              <w:kern w:val="2"/>
              <w:sz w:val="24"/>
              <w:szCs w:val="24"/>
              <w:lang w:val="de-DE" w:eastAsia="de-DE"/>
              <w14:ligatures w14:val="standardContextual"/>
            </w:rPr>
          </w:pPr>
          <w:hyperlink w:anchor="_Toc187682902" w:history="1">
            <w:r w:rsidRPr="006F0BC8">
              <w:rPr>
                <w:rStyle w:val="Lienhypertexte"/>
                <w:noProof/>
                <w:lang w:val="fr-MA"/>
              </w:rPr>
              <w:t>Conseils pour l'Achat de Véhicules</w:t>
            </w:r>
            <w:r>
              <w:rPr>
                <w:noProof/>
                <w:webHidden/>
              </w:rPr>
              <w:tab/>
            </w:r>
            <w:r>
              <w:rPr>
                <w:noProof/>
                <w:webHidden/>
              </w:rPr>
              <w:fldChar w:fldCharType="begin"/>
            </w:r>
            <w:r>
              <w:rPr>
                <w:noProof/>
                <w:webHidden/>
              </w:rPr>
              <w:instrText xml:space="preserve"> PAGEREF _Toc187682902 \h </w:instrText>
            </w:r>
            <w:r>
              <w:rPr>
                <w:noProof/>
                <w:webHidden/>
              </w:rPr>
            </w:r>
            <w:r>
              <w:rPr>
                <w:noProof/>
                <w:webHidden/>
              </w:rPr>
              <w:fldChar w:fldCharType="separate"/>
            </w:r>
            <w:r w:rsidR="00783FA9">
              <w:rPr>
                <w:noProof/>
                <w:webHidden/>
              </w:rPr>
              <w:t>4</w:t>
            </w:r>
            <w:r>
              <w:rPr>
                <w:noProof/>
                <w:webHidden/>
              </w:rPr>
              <w:fldChar w:fldCharType="end"/>
            </w:r>
          </w:hyperlink>
        </w:p>
        <w:p w14:paraId="50ECA977" w14:textId="15FE85E4" w:rsidR="00B03480" w:rsidRDefault="00B03480">
          <w:pPr>
            <w:pStyle w:val="TM3"/>
            <w:tabs>
              <w:tab w:val="right" w:leader="dot" w:pos="8630"/>
            </w:tabs>
            <w:rPr>
              <w:noProof/>
              <w:kern w:val="2"/>
              <w:sz w:val="24"/>
              <w:szCs w:val="24"/>
              <w:lang w:val="de-DE" w:eastAsia="de-DE"/>
              <w14:ligatures w14:val="standardContextual"/>
            </w:rPr>
          </w:pPr>
          <w:hyperlink w:anchor="_Toc187682903" w:history="1">
            <w:r w:rsidRPr="006F0BC8">
              <w:rPr>
                <w:rStyle w:val="Lienhypertexte"/>
                <w:noProof/>
                <w:lang w:val="fr-MA"/>
              </w:rPr>
              <w:t>Diagnostic Assisté par IA</w:t>
            </w:r>
            <w:r>
              <w:rPr>
                <w:noProof/>
                <w:webHidden/>
              </w:rPr>
              <w:tab/>
            </w:r>
            <w:r>
              <w:rPr>
                <w:noProof/>
                <w:webHidden/>
              </w:rPr>
              <w:fldChar w:fldCharType="begin"/>
            </w:r>
            <w:r>
              <w:rPr>
                <w:noProof/>
                <w:webHidden/>
              </w:rPr>
              <w:instrText xml:space="preserve"> PAGEREF _Toc187682903 \h </w:instrText>
            </w:r>
            <w:r>
              <w:rPr>
                <w:noProof/>
                <w:webHidden/>
              </w:rPr>
            </w:r>
            <w:r>
              <w:rPr>
                <w:noProof/>
                <w:webHidden/>
              </w:rPr>
              <w:fldChar w:fldCharType="separate"/>
            </w:r>
            <w:r w:rsidR="00783FA9">
              <w:rPr>
                <w:noProof/>
                <w:webHidden/>
              </w:rPr>
              <w:t>4</w:t>
            </w:r>
            <w:r>
              <w:rPr>
                <w:noProof/>
                <w:webHidden/>
              </w:rPr>
              <w:fldChar w:fldCharType="end"/>
            </w:r>
          </w:hyperlink>
        </w:p>
        <w:p w14:paraId="222E2B60" w14:textId="48E7DDE0" w:rsidR="00B03480" w:rsidRDefault="00B03480">
          <w:pPr>
            <w:pStyle w:val="TM3"/>
            <w:tabs>
              <w:tab w:val="right" w:leader="dot" w:pos="8630"/>
            </w:tabs>
            <w:rPr>
              <w:noProof/>
              <w:kern w:val="2"/>
              <w:sz w:val="24"/>
              <w:szCs w:val="24"/>
              <w:lang w:val="de-DE" w:eastAsia="de-DE"/>
              <w14:ligatures w14:val="standardContextual"/>
            </w:rPr>
          </w:pPr>
          <w:hyperlink w:anchor="_Toc187682904" w:history="1">
            <w:r w:rsidRPr="006F0BC8">
              <w:rPr>
                <w:rStyle w:val="Lienhypertexte"/>
                <w:noProof/>
                <w:lang w:val="fr-MA"/>
              </w:rPr>
              <w:t>Gestion de l'Entretien</w:t>
            </w:r>
            <w:r>
              <w:rPr>
                <w:noProof/>
                <w:webHidden/>
              </w:rPr>
              <w:tab/>
            </w:r>
            <w:r>
              <w:rPr>
                <w:noProof/>
                <w:webHidden/>
              </w:rPr>
              <w:fldChar w:fldCharType="begin"/>
            </w:r>
            <w:r>
              <w:rPr>
                <w:noProof/>
                <w:webHidden/>
              </w:rPr>
              <w:instrText xml:space="preserve"> PAGEREF _Toc187682904 \h </w:instrText>
            </w:r>
            <w:r>
              <w:rPr>
                <w:noProof/>
                <w:webHidden/>
              </w:rPr>
            </w:r>
            <w:r>
              <w:rPr>
                <w:noProof/>
                <w:webHidden/>
              </w:rPr>
              <w:fldChar w:fldCharType="separate"/>
            </w:r>
            <w:r w:rsidR="00783FA9">
              <w:rPr>
                <w:noProof/>
                <w:webHidden/>
              </w:rPr>
              <w:t>4</w:t>
            </w:r>
            <w:r>
              <w:rPr>
                <w:noProof/>
                <w:webHidden/>
              </w:rPr>
              <w:fldChar w:fldCharType="end"/>
            </w:r>
          </w:hyperlink>
        </w:p>
        <w:p w14:paraId="6042BFFD" w14:textId="5FBC955A" w:rsidR="00B03480" w:rsidRDefault="00B03480">
          <w:pPr>
            <w:pStyle w:val="TM2"/>
            <w:tabs>
              <w:tab w:val="right" w:leader="dot" w:pos="8630"/>
            </w:tabs>
            <w:rPr>
              <w:noProof/>
              <w:kern w:val="2"/>
              <w:sz w:val="24"/>
              <w:szCs w:val="24"/>
              <w:lang w:val="de-DE" w:eastAsia="de-DE"/>
              <w14:ligatures w14:val="standardContextual"/>
            </w:rPr>
          </w:pPr>
          <w:hyperlink w:anchor="_Toc187682905" w:history="1">
            <w:r w:rsidRPr="006F0BC8">
              <w:rPr>
                <w:rStyle w:val="Lienhypertexte"/>
                <w:noProof/>
                <w:lang w:val="fr-MA"/>
              </w:rPr>
              <w:t>4. Processus d'Intégration Frontend et Backend</w:t>
            </w:r>
            <w:r>
              <w:rPr>
                <w:noProof/>
                <w:webHidden/>
              </w:rPr>
              <w:tab/>
            </w:r>
            <w:r>
              <w:rPr>
                <w:noProof/>
                <w:webHidden/>
              </w:rPr>
              <w:fldChar w:fldCharType="begin"/>
            </w:r>
            <w:r>
              <w:rPr>
                <w:noProof/>
                <w:webHidden/>
              </w:rPr>
              <w:instrText xml:space="preserve"> PAGEREF _Toc187682905 \h </w:instrText>
            </w:r>
            <w:r>
              <w:rPr>
                <w:noProof/>
                <w:webHidden/>
              </w:rPr>
            </w:r>
            <w:r>
              <w:rPr>
                <w:noProof/>
                <w:webHidden/>
              </w:rPr>
              <w:fldChar w:fldCharType="separate"/>
            </w:r>
            <w:r w:rsidR="00783FA9">
              <w:rPr>
                <w:noProof/>
                <w:webHidden/>
              </w:rPr>
              <w:t>5</w:t>
            </w:r>
            <w:r>
              <w:rPr>
                <w:noProof/>
                <w:webHidden/>
              </w:rPr>
              <w:fldChar w:fldCharType="end"/>
            </w:r>
          </w:hyperlink>
        </w:p>
        <w:p w14:paraId="7BCC3D00" w14:textId="4C381F0C" w:rsidR="00B03480" w:rsidRDefault="00B03480">
          <w:pPr>
            <w:pStyle w:val="TM3"/>
            <w:tabs>
              <w:tab w:val="right" w:leader="dot" w:pos="8630"/>
            </w:tabs>
            <w:rPr>
              <w:noProof/>
              <w:kern w:val="2"/>
              <w:sz w:val="24"/>
              <w:szCs w:val="24"/>
              <w:lang w:val="de-DE" w:eastAsia="de-DE"/>
              <w14:ligatures w14:val="standardContextual"/>
            </w:rPr>
          </w:pPr>
          <w:hyperlink w:anchor="_Toc187682906" w:history="1">
            <w:r w:rsidRPr="006F0BC8">
              <w:rPr>
                <w:rStyle w:val="Lienhypertexte"/>
                <w:noProof/>
                <w:lang w:val="fr-MA"/>
              </w:rPr>
              <w:t>Fonctionnement de l'Intégration</w:t>
            </w:r>
            <w:r>
              <w:rPr>
                <w:noProof/>
                <w:webHidden/>
              </w:rPr>
              <w:tab/>
            </w:r>
            <w:r>
              <w:rPr>
                <w:noProof/>
                <w:webHidden/>
              </w:rPr>
              <w:fldChar w:fldCharType="begin"/>
            </w:r>
            <w:r>
              <w:rPr>
                <w:noProof/>
                <w:webHidden/>
              </w:rPr>
              <w:instrText xml:space="preserve"> PAGEREF _Toc187682906 \h </w:instrText>
            </w:r>
            <w:r>
              <w:rPr>
                <w:noProof/>
                <w:webHidden/>
              </w:rPr>
            </w:r>
            <w:r>
              <w:rPr>
                <w:noProof/>
                <w:webHidden/>
              </w:rPr>
              <w:fldChar w:fldCharType="separate"/>
            </w:r>
            <w:r w:rsidR="00783FA9">
              <w:rPr>
                <w:noProof/>
                <w:webHidden/>
              </w:rPr>
              <w:t>5</w:t>
            </w:r>
            <w:r>
              <w:rPr>
                <w:noProof/>
                <w:webHidden/>
              </w:rPr>
              <w:fldChar w:fldCharType="end"/>
            </w:r>
          </w:hyperlink>
        </w:p>
        <w:p w14:paraId="654D1F03" w14:textId="1085FD1F" w:rsidR="00B03480" w:rsidRDefault="00B03480">
          <w:pPr>
            <w:pStyle w:val="TM3"/>
            <w:tabs>
              <w:tab w:val="right" w:leader="dot" w:pos="8630"/>
            </w:tabs>
            <w:rPr>
              <w:noProof/>
              <w:kern w:val="2"/>
              <w:sz w:val="24"/>
              <w:szCs w:val="24"/>
              <w:lang w:val="de-DE" w:eastAsia="de-DE"/>
              <w14:ligatures w14:val="standardContextual"/>
            </w:rPr>
          </w:pPr>
          <w:hyperlink w:anchor="_Toc187682907" w:history="1">
            <w:r w:rsidRPr="006F0BC8">
              <w:rPr>
                <w:rStyle w:val="Lienhypertexte"/>
                <w:noProof/>
                <w:lang w:val="fr-MA"/>
              </w:rPr>
              <w:t>Exemple de Scénario</w:t>
            </w:r>
            <w:r>
              <w:rPr>
                <w:noProof/>
                <w:webHidden/>
              </w:rPr>
              <w:tab/>
            </w:r>
            <w:r>
              <w:rPr>
                <w:noProof/>
                <w:webHidden/>
              </w:rPr>
              <w:fldChar w:fldCharType="begin"/>
            </w:r>
            <w:r>
              <w:rPr>
                <w:noProof/>
                <w:webHidden/>
              </w:rPr>
              <w:instrText xml:space="preserve"> PAGEREF _Toc187682907 \h </w:instrText>
            </w:r>
            <w:r>
              <w:rPr>
                <w:noProof/>
                <w:webHidden/>
              </w:rPr>
            </w:r>
            <w:r>
              <w:rPr>
                <w:noProof/>
                <w:webHidden/>
              </w:rPr>
              <w:fldChar w:fldCharType="separate"/>
            </w:r>
            <w:r w:rsidR="00783FA9">
              <w:rPr>
                <w:noProof/>
                <w:webHidden/>
              </w:rPr>
              <w:t>5</w:t>
            </w:r>
            <w:r>
              <w:rPr>
                <w:noProof/>
                <w:webHidden/>
              </w:rPr>
              <w:fldChar w:fldCharType="end"/>
            </w:r>
          </w:hyperlink>
        </w:p>
        <w:p w14:paraId="5AAB9339" w14:textId="43B6009B" w:rsidR="00B03480" w:rsidRDefault="00B03480">
          <w:pPr>
            <w:pStyle w:val="TM2"/>
            <w:tabs>
              <w:tab w:val="right" w:leader="dot" w:pos="8630"/>
            </w:tabs>
            <w:rPr>
              <w:noProof/>
              <w:kern w:val="2"/>
              <w:sz w:val="24"/>
              <w:szCs w:val="24"/>
              <w:lang w:val="de-DE" w:eastAsia="de-DE"/>
              <w14:ligatures w14:val="standardContextual"/>
            </w:rPr>
          </w:pPr>
          <w:hyperlink w:anchor="_Toc187682908" w:history="1">
            <w:r w:rsidRPr="006F0BC8">
              <w:rPr>
                <w:rStyle w:val="Lienhypertexte"/>
                <w:noProof/>
                <w:lang w:val="fr-MA"/>
              </w:rPr>
              <w:t>5. Validation et Tests</w:t>
            </w:r>
            <w:r>
              <w:rPr>
                <w:noProof/>
                <w:webHidden/>
              </w:rPr>
              <w:tab/>
            </w:r>
            <w:r>
              <w:rPr>
                <w:noProof/>
                <w:webHidden/>
              </w:rPr>
              <w:fldChar w:fldCharType="begin"/>
            </w:r>
            <w:r>
              <w:rPr>
                <w:noProof/>
                <w:webHidden/>
              </w:rPr>
              <w:instrText xml:space="preserve"> PAGEREF _Toc187682908 \h </w:instrText>
            </w:r>
            <w:r>
              <w:rPr>
                <w:noProof/>
                <w:webHidden/>
              </w:rPr>
            </w:r>
            <w:r>
              <w:rPr>
                <w:noProof/>
                <w:webHidden/>
              </w:rPr>
              <w:fldChar w:fldCharType="separate"/>
            </w:r>
            <w:r w:rsidR="00783FA9">
              <w:rPr>
                <w:noProof/>
                <w:webHidden/>
              </w:rPr>
              <w:t>5</w:t>
            </w:r>
            <w:r>
              <w:rPr>
                <w:noProof/>
                <w:webHidden/>
              </w:rPr>
              <w:fldChar w:fldCharType="end"/>
            </w:r>
          </w:hyperlink>
        </w:p>
        <w:p w14:paraId="033BE972" w14:textId="1CC72B13" w:rsidR="00B03480" w:rsidRDefault="00B03480">
          <w:pPr>
            <w:pStyle w:val="TM3"/>
            <w:tabs>
              <w:tab w:val="right" w:leader="dot" w:pos="8630"/>
            </w:tabs>
            <w:rPr>
              <w:noProof/>
              <w:kern w:val="2"/>
              <w:sz w:val="24"/>
              <w:szCs w:val="24"/>
              <w:lang w:val="de-DE" w:eastAsia="de-DE"/>
              <w14:ligatures w14:val="standardContextual"/>
            </w:rPr>
          </w:pPr>
          <w:hyperlink w:anchor="_Toc187682909" w:history="1">
            <w:r w:rsidRPr="006F0BC8">
              <w:rPr>
                <w:rStyle w:val="Lienhypertexte"/>
                <w:noProof/>
                <w:lang w:val="fr-MA"/>
              </w:rPr>
              <w:t>Scénarios Testés</w:t>
            </w:r>
            <w:r>
              <w:rPr>
                <w:noProof/>
                <w:webHidden/>
              </w:rPr>
              <w:tab/>
            </w:r>
            <w:r>
              <w:rPr>
                <w:noProof/>
                <w:webHidden/>
              </w:rPr>
              <w:fldChar w:fldCharType="begin"/>
            </w:r>
            <w:r>
              <w:rPr>
                <w:noProof/>
                <w:webHidden/>
              </w:rPr>
              <w:instrText xml:space="preserve"> PAGEREF _Toc187682909 \h </w:instrText>
            </w:r>
            <w:r>
              <w:rPr>
                <w:noProof/>
                <w:webHidden/>
              </w:rPr>
            </w:r>
            <w:r>
              <w:rPr>
                <w:noProof/>
                <w:webHidden/>
              </w:rPr>
              <w:fldChar w:fldCharType="separate"/>
            </w:r>
            <w:r w:rsidR="00783FA9">
              <w:rPr>
                <w:noProof/>
                <w:webHidden/>
              </w:rPr>
              <w:t>5</w:t>
            </w:r>
            <w:r>
              <w:rPr>
                <w:noProof/>
                <w:webHidden/>
              </w:rPr>
              <w:fldChar w:fldCharType="end"/>
            </w:r>
          </w:hyperlink>
        </w:p>
        <w:p w14:paraId="2C7777EF" w14:textId="64FBFE98" w:rsidR="00B03480" w:rsidRDefault="00B03480">
          <w:pPr>
            <w:pStyle w:val="TM3"/>
            <w:tabs>
              <w:tab w:val="right" w:leader="dot" w:pos="8630"/>
            </w:tabs>
            <w:rPr>
              <w:noProof/>
              <w:kern w:val="2"/>
              <w:sz w:val="24"/>
              <w:szCs w:val="24"/>
              <w:lang w:val="de-DE" w:eastAsia="de-DE"/>
              <w14:ligatures w14:val="standardContextual"/>
            </w:rPr>
          </w:pPr>
          <w:hyperlink w:anchor="_Toc187682910" w:history="1">
            <w:r w:rsidRPr="006F0BC8">
              <w:rPr>
                <w:rStyle w:val="Lienhypertexte"/>
                <w:noProof/>
                <w:lang w:val="fr-MA"/>
              </w:rPr>
              <w:t>Résultats</w:t>
            </w:r>
            <w:r>
              <w:rPr>
                <w:noProof/>
                <w:webHidden/>
              </w:rPr>
              <w:tab/>
            </w:r>
            <w:r>
              <w:rPr>
                <w:noProof/>
                <w:webHidden/>
              </w:rPr>
              <w:fldChar w:fldCharType="begin"/>
            </w:r>
            <w:r>
              <w:rPr>
                <w:noProof/>
                <w:webHidden/>
              </w:rPr>
              <w:instrText xml:space="preserve"> PAGEREF _Toc187682910 \h </w:instrText>
            </w:r>
            <w:r>
              <w:rPr>
                <w:noProof/>
                <w:webHidden/>
              </w:rPr>
            </w:r>
            <w:r>
              <w:rPr>
                <w:noProof/>
                <w:webHidden/>
              </w:rPr>
              <w:fldChar w:fldCharType="separate"/>
            </w:r>
            <w:r w:rsidR="00783FA9">
              <w:rPr>
                <w:noProof/>
                <w:webHidden/>
              </w:rPr>
              <w:t>5</w:t>
            </w:r>
            <w:r>
              <w:rPr>
                <w:noProof/>
                <w:webHidden/>
              </w:rPr>
              <w:fldChar w:fldCharType="end"/>
            </w:r>
          </w:hyperlink>
        </w:p>
        <w:p w14:paraId="7E40C42B" w14:textId="25D043F7" w:rsidR="00B03480" w:rsidRDefault="00B03480">
          <w:pPr>
            <w:pStyle w:val="TM2"/>
            <w:tabs>
              <w:tab w:val="right" w:leader="dot" w:pos="8630"/>
            </w:tabs>
            <w:rPr>
              <w:noProof/>
              <w:kern w:val="2"/>
              <w:sz w:val="24"/>
              <w:szCs w:val="24"/>
              <w:lang w:val="de-DE" w:eastAsia="de-DE"/>
              <w14:ligatures w14:val="standardContextual"/>
            </w:rPr>
          </w:pPr>
          <w:hyperlink w:anchor="_Toc187682911" w:history="1">
            <w:r w:rsidRPr="006F0BC8">
              <w:rPr>
                <w:rStyle w:val="Lienhypertexte"/>
                <w:noProof/>
                <w:lang w:val="fr-MA"/>
              </w:rPr>
              <w:t>6. Perspectives d'Amélioration</w:t>
            </w:r>
            <w:r>
              <w:rPr>
                <w:noProof/>
                <w:webHidden/>
              </w:rPr>
              <w:tab/>
            </w:r>
            <w:r>
              <w:rPr>
                <w:noProof/>
                <w:webHidden/>
              </w:rPr>
              <w:fldChar w:fldCharType="begin"/>
            </w:r>
            <w:r>
              <w:rPr>
                <w:noProof/>
                <w:webHidden/>
              </w:rPr>
              <w:instrText xml:space="preserve"> PAGEREF _Toc187682911 \h </w:instrText>
            </w:r>
            <w:r>
              <w:rPr>
                <w:noProof/>
                <w:webHidden/>
              </w:rPr>
            </w:r>
            <w:r>
              <w:rPr>
                <w:noProof/>
                <w:webHidden/>
              </w:rPr>
              <w:fldChar w:fldCharType="separate"/>
            </w:r>
            <w:r w:rsidR="00783FA9">
              <w:rPr>
                <w:noProof/>
                <w:webHidden/>
              </w:rPr>
              <w:t>5</w:t>
            </w:r>
            <w:r>
              <w:rPr>
                <w:noProof/>
                <w:webHidden/>
              </w:rPr>
              <w:fldChar w:fldCharType="end"/>
            </w:r>
          </w:hyperlink>
        </w:p>
        <w:p w14:paraId="15B2AD3F" w14:textId="04F5CE58" w:rsidR="00B03480" w:rsidRDefault="00B03480">
          <w:pPr>
            <w:pStyle w:val="TM2"/>
            <w:tabs>
              <w:tab w:val="right" w:leader="dot" w:pos="8630"/>
            </w:tabs>
            <w:rPr>
              <w:noProof/>
              <w:kern w:val="2"/>
              <w:sz w:val="24"/>
              <w:szCs w:val="24"/>
              <w:lang w:val="de-DE" w:eastAsia="de-DE"/>
              <w14:ligatures w14:val="standardContextual"/>
            </w:rPr>
          </w:pPr>
          <w:hyperlink w:anchor="_Toc187682912" w:history="1">
            <w:r w:rsidRPr="006F0BC8">
              <w:rPr>
                <w:rStyle w:val="Lienhypertexte"/>
                <w:rFonts w:cstheme="majorHAnsi"/>
                <w:noProof/>
                <w:lang w:val="fr-MA"/>
              </w:rPr>
              <w:t>7.User Guide</w:t>
            </w:r>
            <w:r>
              <w:rPr>
                <w:noProof/>
                <w:webHidden/>
              </w:rPr>
              <w:tab/>
            </w:r>
            <w:r>
              <w:rPr>
                <w:noProof/>
                <w:webHidden/>
              </w:rPr>
              <w:fldChar w:fldCharType="begin"/>
            </w:r>
            <w:r>
              <w:rPr>
                <w:noProof/>
                <w:webHidden/>
              </w:rPr>
              <w:instrText xml:space="preserve"> PAGEREF _Toc187682912 \h </w:instrText>
            </w:r>
            <w:r>
              <w:rPr>
                <w:noProof/>
                <w:webHidden/>
              </w:rPr>
            </w:r>
            <w:r>
              <w:rPr>
                <w:noProof/>
                <w:webHidden/>
              </w:rPr>
              <w:fldChar w:fldCharType="separate"/>
            </w:r>
            <w:r w:rsidR="00783FA9">
              <w:rPr>
                <w:noProof/>
                <w:webHidden/>
              </w:rPr>
              <w:t>6</w:t>
            </w:r>
            <w:r>
              <w:rPr>
                <w:noProof/>
                <w:webHidden/>
              </w:rPr>
              <w:fldChar w:fldCharType="end"/>
            </w:r>
          </w:hyperlink>
        </w:p>
        <w:p w14:paraId="02ACF4AD" w14:textId="142CF226" w:rsidR="00B03480" w:rsidRDefault="00B03480">
          <w:pPr>
            <w:pStyle w:val="TM3"/>
            <w:tabs>
              <w:tab w:val="right" w:leader="dot" w:pos="8630"/>
            </w:tabs>
            <w:rPr>
              <w:noProof/>
              <w:kern w:val="2"/>
              <w:sz w:val="24"/>
              <w:szCs w:val="24"/>
              <w:lang w:val="de-DE" w:eastAsia="de-DE"/>
              <w14:ligatures w14:val="standardContextual"/>
            </w:rPr>
          </w:pPr>
          <w:hyperlink w:anchor="_Toc187682913" w:history="1">
            <w:r w:rsidRPr="006F0BC8">
              <w:rPr>
                <w:rStyle w:val="Lienhypertexte"/>
                <w:noProof/>
                <w:lang w:val="fr-MA"/>
              </w:rPr>
              <w:t>Introduction</w:t>
            </w:r>
            <w:r>
              <w:rPr>
                <w:noProof/>
                <w:webHidden/>
              </w:rPr>
              <w:tab/>
            </w:r>
            <w:r>
              <w:rPr>
                <w:noProof/>
                <w:webHidden/>
              </w:rPr>
              <w:fldChar w:fldCharType="begin"/>
            </w:r>
            <w:r>
              <w:rPr>
                <w:noProof/>
                <w:webHidden/>
              </w:rPr>
              <w:instrText xml:space="preserve"> PAGEREF _Toc187682913 \h </w:instrText>
            </w:r>
            <w:r>
              <w:rPr>
                <w:noProof/>
                <w:webHidden/>
              </w:rPr>
            </w:r>
            <w:r>
              <w:rPr>
                <w:noProof/>
                <w:webHidden/>
              </w:rPr>
              <w:fldChar w:fldCharType="separate"/>
            </w:r>
            <w:r w:rsidR="00783FA9">
              <w:rPr>
                <w:noProof/>
                <w:webHidden/>
              </w:rPr>
              <w:t>6</w:t>
            </w:r>
            <w:r>
              <w:rPr>
                <w:noProof/>
                <w:webHidden/>
              </w:rPr>
              <w:fldChar w:fldCharType="end"/>
            </w:r>
          </w:hyperlink>
        </w:p>
        <w:p w14:paraId="40333976" w14:textId="65B13FEA" w:rsidR="00B03480" w:rsidRDefault="00B03480">
          <w:pPr>
            <w:pStyle w:val="TM3"/>
            <w:tabs>
              <w:tab w:val="right" w:leader="dot" w:pos="8630"/>
            </w:tabs>
            <w:rPr>
              <w:noProof/>
              <w:kern w:val="2"/>
              <w:sz w:val="24"/>
              <w:szCs w:val="24"/>
              <w:lang w:val="de-DE" w:eastAsia="de-DE"/>
              <w14:ligatures w14:val="standardContextual"/>
            </w:rPr>
          </w:pPr>
          <w:hyperlink w:anchor="_Toc187682914" w:history="1">
            <w:r w:rsidRPr="006F0BC8">
              <w:rPr>
                <w:rStyle w:val="Lienhypertexte"/>
                <w:noProof/>
                <w:lang w:val="fr-MA"/>
              </w:rPr>
              <w:t>Fonctionnalités</w:t>
            </w:r>
            <w:r>
              <w:rPr>
                <w:noProof/>
                <w:webHidden/>
              </w:rPr>
              <w:tab/>
            </w:r>
            <w:r>
              <w:rPr>
                <w:noProof/>
                <w:webHidden/>
              </w:rPr>
              <w:fldChar w:fldCharType="begin"/>
            </w:r>
            <w:r>
              <w:rPr>
                <w:noProof/>
                <w:webHidden/>
              </w:rPr>
              <w:instrText xml:space="preserve"> PAGEREF _Toc187682914 \h </w:instrText>
            </w:r>
            <w:r>
              <w:rPr>
                <w:noProof/>
                <w:webHidden/>
              </w:rPr>
            </w:r>
            <w:r>
              <w:rPr>
                <w:noProof/>
                <w:webHidden/>
              </w:rPr>
              <w:fldChar w:fldCharType="separate"/>
            </w:r>
            <w:r w:rsidR="00783FA9">
              <w:rPr>
                <w:noProof/>
                <w:webHidden/>
              </w:rPr>
              <w:t>6</w:t>
            </w:r>
            <w:r>
              <w:rPr>
                <w:noProof/>
                <w:webHidden/>
              </w:rPr>
              <w:fldChar w:fldCharType="end"/>
            </w:r>
          </w:hyperlink>
        </w:p>
        <w:p w14:paraId="08302895" w14:textId="198B3E51" w:rsidR="00B03480" w:rsidRDefault="00B03480">
          <w:pPr>
            <w:pStyle w:val="TM3"/>
            <w:tabs>
              <w:tab w:val="right" w:leader="dot" w:pos="8630"/>
            </w:tabs>
            <w:rPr>
              <w:noProof/>
              <w:kern w:val="2"/>
              <w:sz w:val="24"/>
              <w:szCs w:val="24"/>
              <w:lang w:val="de-DE" w:eastAsia="de-DE"/>
              <w14:ligatures w14:val="standardContextual"/>
            </w:rPr>
          </w:pPr>
          <w:hyperlink w:anchor="_Toc187682915" w:history="1">
            <w:r w:rsidRPr="006F0BC8">
              <w:rPr>
                <w:rStyle w:val="Lienhypertexte"/>
                <w:i/>
                <w:iCs/>
                <w:noProof/>
              </w:rPr>
              <w:t>Support Technique</w:t>
            </w:r>
            <w:r>
              <w:rPr>
                <w:noProof/>
                <w:webHidden/>
              </w:rPr>
              <w:tab/>
            </w:r>
            <w:r>
              <w:rPr>
                <w:noProof/>
                <w:webHidden/>
              </w:rPr>
              <w:fldChar w:fldCharType="begin"/>
            </w:r>
            <w:r>
              <w:rPr>
                <w:noProof/>
                <w:webHidden/>
              </w:rPr>
              <w:instrText xml:space="preserve"> PAGEREF _Toc187682915 \h </w:instrText>
            </w:r>
            <w:r>
              <w:rPr>
                <w:noProof/>
                <w:webHidden/>
              </w:rPr>
            </w:r>
            <w:r>
              <w:rPr>
                <w:noProof/>
                <w:webHidden/>
              </w:rPr>
              <w:fldChar w:fldCharType="separate"/>
            </w:r>
            <w:r w:rsidR="00783FA9">
              <w:rPr>
                <w:noProof/>
                <w:webHidden/>
              </w:rPr>
              <w:t>6</w:t>
            </w:r>
            <w:r>
              <w:rPr>
                <w:noProof/>
                <w:webHidden/>
              </w:rPr>
              <w:fldChar w:fldCharType="end"/>
            </w:r>
          </w:hyperlink>
        </w:p>
        <w:p w14:paraId="3A9195E6" w14:textId="5F1F4421" w:rsidR="00B03480" w:rsidRDefault="00B03480">
          <w:pPr>
            <w:pStyle w:val="TM2"/>
            <w:tabs>
              <w:tab w:val="right" w:leader="dot" w:pos="8630"/>
            </w:tabs>
            <w:rPr>
              <w:noProof/>
              <w:kern w:val="2"/>
              <w:sz w:val="24"/>
              <w:szCs w:val="24"/>
              <w:lang w:val="de-DE" w:eastAsia="de-DE"/>
              <w14:ligatures w14:val="standardContextual"/>
            </w:rPr>
          </w:pPr>
          <w:hyperlink w:anchor="_Toc187682916" w:history="1">
            <w:r w:rsidRPr="006F0BC8">
              <w:rPr>
                <w:rStyle w:val="Lienhypertexte"/>
                <w:noProof/>
                <w:lang w:val="fr-MA"/>
              </w:rPr>
              <w:t>Conclusion</w:t>
            </w:r>
            <w:r>
              <w:rPr>
                <w:noProof/>
                <w:webHidden/>
              </w:rPr>
              <w:tab/>
            </w:r>
            <w:r>
              <w:rPr>
                <w:noProof/>
                <w:webHidden/>
              </w:rPr>
              <w:fldChar w:fldCharType="begin"/>
            </w:r>
            <w:r>
              <w:rPr>
                <w:noProof/>
                <w:webHidden/>
              </w:rPr>
              <w:instrText xml:space="preserve"> PAGEREF _Toc187682916 \h </w:instrText>
            </w:r>
            <w:r>
              <w:rPr>
                <w:noProof/>
                <w:webHidden/>
              </w:rPr>
            </w:r>
            <w:r>
              <w:rPr>
                <w:noProof/>
                <w:webHidden/>
              </w:rPr>
              <w:fldChar w:fldCharType="separate"/>
            </w:r>
            <w:r w:rsidR="00783FA9">
              <w:rPr>
                <w:noProof/>
                <w:webHidden/>
              </w:rPr>
              <w:t>7</w:t>
            </w:r>
            <w:r>
              <w:rPr>
                <w:noProof/>
                <w:webHidden/>
              </w:rPr>
              <w:fldChar w:fldCharType="end"/>
            </w:r>
          </w:hyperlink>
        </w:p>
        <w:p w14:paraId="4AEA2D78" w14:textId="04617B4B" w:rsidR="00B03480" w:rsidRDefault="00B03480">
          <w:r>
            <w:rPr>
              <w:b/>
              <w:bCs/>
            </w:rPr>
            <w:fldChar w:fldCharType="end"/>
          </w:r>
        </w:p>
      </w:sdtContent>
    </w:sdt>
    <w:p w14:paraId="68B96E20" w14:textId="77777777" w:rsidR="00B03480" w:rsidRPr="00B03480" w:rsidRDefault="00B03480" w:rsidP="00D60A4D">
      <w:pPr>
        <w:rPr>
          <w:lang w:val="fr-FR"/>
        </w:rPr>
      </w:pPr>
    </w:p>
    <w:p w14:paraId="45989EF0" w14:textId="77777777" w:rsidR="00B03480" w:rsidRPr="00B03480" w:rsidRDefault="00B03480" w:rsidP="00D60A4D">
      <w:pPr>
        <w:rPr>
          <w:lang w:val="fr-FR"/>
        </w:rPr>
      </w:pPr>
    </w:p>
    <w:p w14:paraId="70356319" w14:textId="77777777" w:rsidR="00B03480" w:rsidRPr="00B03480" w:rsidRDefault="00B03480" w:rsidP="00D60A4D">
      <w:pPr>
        <w:rPr>
          <w:lang w:val="fr-FR"/>
        </w:rPr>
      </w:pPr>
    </w:p>
    <w:p w14:paraId="4B585969" w14:textId="77777777" w:rsidR="00B03480" w:rsidRPr="00B03480" w:rsidRDefault="00B03480" w:rsidP="00D60A4D">
      <w:pPr>
        <w:rPr>
          <w:lang w:val="fr-FR"/>
        </w:rPr>
      </w:pPr>
    </w:p>
    <w:p w14:paraId="21EB7AAD" w14:textId="77777777" w:rsidR="00B03480" w:rsidRPr="00B03480" w:rsidRDefault="00B03480" w:rsidP="00D60A4D">
      <w:pPr>
        <w:rPr>
          <w:lang w:val="fr-FR"/>
        </w:rPr>
      </w:pPr>
    </w:p>
    <w:p w14:paraId="3F35222E" w14:textId="746D0C7C" w:rsidR="00D84100" w:rsidRPr="00135918" w:rsidRDefault="00000000" w:rsidP="0023490B">
      <w:pPr>
        <w:pStyle w:val="Titre2"/>
        <w:jc w:val="center"/>
        <w:rPr>
          <w:color w:val="00B050"/>
          <w:sz w:val="32"/>
          <w:szCs w:val="32"/>
          <w:u w:val="single"/>
          <w:lang w:val="fr-MA"/>
        </w:rPr>
      </w:pPr>
      <w:bookmarkStart w:id="0" w:name="_Toc187682893"/>
      <w:r w:rsidRPr="00135918">
        <w:rPr>
          <w:color w:val="00B050"/>
          <w:sz w:val="32"/>
          <w:szCs w:val="32"/>
          <w:u w:val="single"/>
          <w:lang w:val="fr-MA"/>
        </w:rPr>
        <w:t>Remerciements</w:t>
      </w:r>
      <w:bookmarkEnd w:id="0"/>
    </w:p>
    <w:p w14:paraId="734C4694" w14:textId="77B236FE" w:rsidR="006F7000" w:rsidRPr="006F7000" w:rsidRDefault="006F7000" w:rsidP="006F7000">
      <w:pPr>
        <w:pStyle w:val="Titre2"/>
        <w:jc w:val="both"/>
        <w:rPr>
          <w:rFonts w:asciiTheme="minorHAnsi" w:hAnsiTheme="minorHAnsi"/>
          <w:b w:val="0"/>
          <w:bCs w:val="0"/>
          <w:color w:val="000000"/>
          <w:sz w:val="27"/>
          <w:szCs w:val="27"/>
          <w:lang w:val="fr-MA"/>
        </w:rPr>
      </w:pPr>
      <w:bookmarkStart w:id="1" w:name="_Toc187682894"/>
      <w:r w:rsidRPr="006F7000">
        <w:rPr>
          <w:rFonts w:asciiTheme="minorHAnsi" w:hAnsiTheme="minorHAnsi"/>
          <w:b w:val="0"/>
          <w:bCs w:val="0"/>
          <w:color w:val="000000"/>
          <w:sz w:val="27"/>
          <w:szCs w:val="27"/>
          <w:lang w:val="fr-MA"/>
        </w:rPr>
        <w:t>Nous souhaitons exprimer notre gratitude à</w:t>
      </w:r>
      <w:r w:rsidRPr="006F7000">
        <w:rPr>
          <w:rStyle w:val="apple-converted-space"/>
          <w:rFonts w:asciiTheme="minorHAnsi" w:hAnsiTheme="minorHAnsi"/>
          <w:b w:val="0"/>
          <w:bCs w:val="0"/>
          <w:color w:val="000000"/>
          <w:sz w:val="27"/>
          <w:szCs w:val="27"/>
          <w:lang w:val="fr-MA"/>
        </w:rPr>
        <w:t> </w:t>
      </w:r>
      <w:r w:rsidRPr="006F7000">
        <w:rPr>
          <w:rStyle w:val="lev"/>
          <w:rFonts w:asciiTheme="minorHAnsi" w:hAnsiTheme="minorHAnsi"/>
          <w:b/>
          <w:bCs/>
          <w:color w:val="000000"/>
          <w:lang w:val="fr-MA"/>
        </w:rPr>
        <w:t>M. Hakim Hafidi</w:t>
      </w:r>
      <w:r w:rsidRPr="006F7000">
        <w:rPr>
          <w:rFonts w:asciiTheme="minorHAnsi" w:hAnsiTheme="minorHAnsi"/>
          <w:b w:val="0"/>
          <w:bCs w:val="0"/>
          <w:color w:val="000000"/>
          <w:sz w:val="27"/>
          <w:szCs w:val="27"/>
          <w:lang w:val="fr-MA"/>
        </w:rPr>
        <w:t>, professeur du cours, pour son expertise et ses conseils précieux qui ont grandement contribué à la réussite de ce projet. Nous remercions également</w:t>
      </w:r>
      <w:r w:rsidRPr="006F7000">
        <w:rPr>
          <w:rStyle w:val="apple-converted-space"/>
          <w:rFonts w:asciiTheme="minorHAnsi" w:hAnsiTheme="minorHAnsi"/>
          <w:b w:val="0"/>
          <w:bCs w:val="0"/>
          <w:color w:val="000000"/>
          <w:sz w:val="27"/>
          <w:szCs w:val="27"/>
          <w:lang w:val="fr-MA"/>
        </w:rPr>
        <w:t> </w:t>
      </w:r>
      <w:r w:rsidRPr="006F7000">
        <w:rPr>
          <w:rStyle w:val="lev"/>
          <w:rFonts w:asciiTheme="minorHAnsi" w:hAnsiTheme="minorHAnsi"/>
          <w:b/>
          <w:bCs/>
          <w:color w:val="000000"/>
          <w:lang w:val="fr-MA"/>
        </w:rPr>
        <w:t>M. Hamza Gamouh</w:t>
      </w:r>
      <w:r w:rsidRPr="006F7000">
        <w:rPr>
          <w:rStyle w:val="apple-converted-space"/>
          <w:rFonts w:asciiTheme="minorHAnsi" w:hAnsiTheme="minorHAnsi"/>
          <w:b w:val="0"/>
          <w:bCs w:val="0"/>
          <w:color w:val="000000"/>
          <w:sz w:val="27"/>
          <w:szCs w:val="27"/>
          <w:lang w:val="fr-MA"/>
        </w:rPr>
        <w:t> </w:t>
      </w:r>
      <w:r w:rsidRPr="006F7000">
        <w:rPr>
          <w:rFonts w:asciiTheme="minorHAnsi" w:hAnsiTheme="minorHAnsi"/>
          <w:b w:val="0"/>
          <w:bCs w:val="0"/>
          <w:color w:val="000000"/>
          <w:sz w:val="27"/>
          <w:szCs w:val="27"/>
          <w:lang w:val="fr-MA"/>
        </w:rPr>
        <w:t>et</w:t>
      </w:r>
      <w:r w:rsidRPr="006F7000">
        <w:rPr>
          <w:rStyle w:val="apple-converted-space"/>
          <w:rFonts w:asciiTheme="minorHAnsi" w:hAnsiTheme="minorHAnsi"/>
          <w:b w:val="0"/>
          <w:bCs w:val="0"/>
          <w:color w:val="000000"/>
          <w:sz w:val="27"/>
          <w:szCs w:val="27"/>
          <w:lang w:val="fr-MA"/>
        </w:rPr>
        <w:t> </w:t>
      </w:r>
      <w:r w:rsidRPr="006F7000">
        <w:rPr>
          <w:rStyle w:val="lev"/>
          <w:rFonts w:asciiTheme="minorHAnsi" w:hAnsiTheme="minorHAnsi"/>
          <w:b/>
          <w:bCs/>
          <w:color w:val="000000"/>
          <w:lang w:val="fr-MA"/>
        </w:rPr>
        <w:t>M.Yasser</w:t>
      </w:r>
      <w:r>
        <w:rPr>
          <w:rStyle w:val="lev"/>
          <w:rFonts w:asciiTheme="minorHAnsi" w:hAnsiTheme="minorHAnsi"/>
          <w:b/>
          <w:bCs/>
          <w:color w:val="000000"/>
          <w:lang w:val="fr-MA"/>
        </w:rPr>
        <w:t xml:space="preserve"> </w:t>
      </w:r>
      <w:r w:rsidRPr="006F7000">
        <w:rPr>
          <w:rStyle w:val="lev"/>
          <w:rFonts w:asciiTheme="minorHAnsi" w:hAnsiTheme="minorHAnsi"/>
          <w:b/>
          <w:bCs/>
          <w:color w:val="000000"/>
          <w:lang w:val="fr-MA"/>
        </w:rPr>
        <w:t>Aderghal</w:t>
      </w:r>
      <w:r w:rsidRPr="006F7000">
        <w:rPr>
          <w:rFonts w:asciiTheme="minorHAnsi" w:hAnsiTheme="minorHAnsi"/>
          <w:b w:val="0"/>
          <w:bCs w:val="0"/>
          <w:color w:val="000000"/>
          <w:sz w:val="27"/>
          <w:szCs w:val="27"/>
          <w:lang w:val="fr-MA"/>
        </w:rPr>
        <w:t>,</w:t>
      </w:r>
      <w:r>
        <w:rPr>
          <w:rFonts w:asciiTheme="minorHAnsi" w:hAnsiTheme="minorHAnsi"/>
          <w:b w:val="0"/>
          <w:bCs w:val="0"/>
          <w:color w:val="000000"/>
          <w:sz w:val="27"/>
          <w:szCs w:val="27"/>
          <w:lang w:val="fr-MA"/>
        </w:rPr>
        <w:t xml:space="preserve"> </w:t>
      </w:r>
      <w:r w:rsidRPr="006F7000">
        <w:rPr>
          <w:rFonts w:asciiTheme="minorHAnsi" w:hAnsiTheme="minorHAnsi"/>
          <w:b w:val="0"/>
          <w:bCs w:val="0"/>
          <w:color w:val="000000"/>
          <w:sz w:val="27"/>
          <w:szCs w:val="27"/>
          <w:lang w:val="fr-MA"/>
        </w:rPr>
        <w:t>professeurs de travaux pratiques et encadrants, pour leur soutien continu, leurs orientations pratiques et leurs encouragements tout au long de ce projet.</w:t>
      </w:r>
    </w:p>
    <w:p w14:paraId="7FB472A9" w14:textId="1107CCE6" w:rsidR="00383969" w:rsidRPr="00135918" w:rsidRDefault="00000000" w:rsidP="0023490B">
      <w:pPr>
        <w:pStyle w:val="Titre2"/>
        <w:jc w:val="center"/>
        <w:rPr>
          <w:color w:val="00B050"/>
          <w:sz w:val="32"/>
          <w:szCs w:val="32"/>
          <w:u w:val="single"/>
          <w:lang w:val="fr-MA"/>
        </w:rPr>
      </w:pPr>
      <w:r w:rsidRPr="00135918">
        <w:rPr>
          <w:color w:val="00B050"/>
          <w:sz w:val="32"/>
          <w:szCs w:val="32"/>
          <w:u w:val="single"/>
          <w:lang w:val="fr-MA"/>
        </w:rPr>
        <w:t>Introduction</w:t>
      </w:r>
      <w:bookmarkEnd w:id="1"/>
    </w:p>
    <w:p w14:paraId="0FD8470A" w14:textId="77777777" w:rsidR="00916062" w:rsidRPr="00916062" w:rsidRDefault="00916062" w:rsidP="00916062">
      <w:pPr>
        <w:pStyle w:val="NormalWeb"/>
        <w:rPr>
          <w:rFonts w:asciiTheme="minorHAnsi" w:hAnsiTheme="minorHAnsi"/>
          <w:color w:val="000000"/>
        </w:rPr>
      </w:pPr>
      <w:r w:rsidRPr="00916062">
        <w:rPr>
          <w:rFonts w:asciiTheme="minorHAnsi" w:hAnsiTheme="minorHAnsi"/>
          <w:color w:val="000000"/>
        </w:rPr>
        <w:t>Ce projet a pour objectif de répondre aux besoins complexes liés à la gestion automobile grâce à une plateforme intelligente et intuitive. En s'appuyant sur les technologies d'intelligence artificielle, cette plateforme vise à simplifier les processus et à améliorer l'expérience utilisateur dans trois domaines clés :</w:t>
      </w:r>
    </w:p>
    <w:p w14:paraId="7729F2F1" w14:textId="77777777" w:rsidR="00916062" w:rsidRPr="00916062" w:rsidRDefault="00916062" w:rsidP="00916062">
      <w:pPr>
        <w:pStyle w:val="NormalWeb"/>
        <w:numPr>
          <w:ilvl w:val="0"/>
          <w:numId w:val="10"/>
        </w:numPr>
        <w:rPr>
          <w:rFonts w:asciiTheme="minorHAnsi" w:hAnsiTheme="minorHAnsi"/>
          <w:color w:val="000000"/>
        </w:rPr>
      </w:pPr>
      <w:r w:rsidRPr="00916062">
        <w:rPr>
          <w:rStyle w:val="lev"/>
          <w:rFonts w:asciiTheme="minorHAnsi" w:hAnsiTheme="minorHAnsi"/>
          <w:color w:val="000000"/>
        </w:rPr>
        <w:t>Conseils pour l'achat de véhicules</w:t>
      </w:r>
      <w:r w:rsidRPr="00916062">
        <w:rPr>
          <w:rStyle w:val="apple-converted-space"/>
          <w:rFonts w:asciiTheme="minorHAnsi" w:hAnsiTheme="minorHAnsi"/>
          <w:color w:val="000000"/>
        </w:rPr>
        <w:t> </w:t>
      </w:r>
      <w:r w:rsidRPr="00916062">
        <w:rPr>
          <w:rFonts w:asciiTheme="minorHAnsi" w:hAnsiTheme="minorHAnsi"/>
          <w:color w:val="000000"/>
        </w:rPr>
        <w:t>:</w:t>
      </w:r>
    </w:p>
    <w:p w14:paraId="27723732" w14:textId="44466FD8"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Permet aux utilisateurs de recevoir des recommandations personnalisées en fonction de leurs besoins spécifiques, comme le budget, les préférences de marque et les caractéristiques techniques.</w:t>
      </w:r>
    </w:p>
    <w:p w14:paraId="5A501B39"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Analyse les informations fournies par l'utilisateur, telles que les fichiers PDF de spécifications ou d'offres, pour proposer des options adaptées.</w:t>
      </w:r>
    </w:p>
    <w:p w14:paraId="4E3143CE" w14:textId="26AD2901"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Fournit des conseils pratiques pour guider les utilisateurs dans leur processus de décision</w:t>
      </w:r>
      <w:r w:rsidR="001335B3">
        <w:rPr>
          <w:rFonts w:asciiTheme="minorHAnsi" w:hAnsiTheme="minorHAnsi"/>
          <w:color w:val="000000"/>
        </w:rPr>
        <w:t xml:space="preserve"> pour l’achat d’une voiture</w:t>
      </w:r>
      <w:r w:rsidRPr="00916062">
        <w:rPr>
          <w:rFonts w:asciiTheme="minorHAnsi" w:hAnsiTheme="minorHAnsi"/>
          <w:color w:val="000000"/>
        </w:rPr>
        <w:t>.</w:t>
      </w:r>
    </w:p>
    <w:p w14:paraId="53031777" w14:textId="77777777" w:rsidR="00916062" w:rsidRPr="00916062" w:rsidRDefault="00916062" w:rsidP="00916062">
      <w:pPr>
        <w:pStyle w:val="NormalWeb"/>
        <w:numPr>
          <w:ilvl w:val="0"/>
          <w:numId w:val="10"/>
        </w:numPr>
        <w:rPr>
          <w:rFonts w:asciiTheme="minorHAnsi" w:hAnsiTheme="minorHAnsi"/>
          <w:color w:val="000000"/>
        </w:rPr>
      </w:pPr>
      <w:r w:rsidRPr="00916062">
        <w:rPr>
          <w:rStyle w:val="lev"/>
          <w:rFonts w:asciiTheme="minorHAnsi" w:hAnsiTheme="minorHAnsi"/>
          <w:color w:val="000000"/>
        </w:rPr>
        <w:t>Diagnostic assisté par IA</w:t>
      </w:r>
      <w:r w:rsidRPr="00916062">
        <w:rPr>
          <w:rStyle w:val="apple-converted-space"/>
          <w:rFonts w:asciiTheme="minorHAnsi" w:hAnsiTheme="minorHAnsi"/>
          <w:color w:val="000000"/>
        </w:rPr>
        <w:t> </w:t>
      </w:r>
      <w:r w:rsidRPr="00916062">
        <w:rPr>
          <w:rFonts w:asciiTheme="minorHAnsi" w:hAnsiTheme="minorHAnsi"/>
          <w:color w:val="000000"/>
        </w:rPr>
        <w:t>:</w:t>
      </w:r>
    </w:p>
    <w:p w14:paraId="38A82412"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Identifie rapidement et avec précision les problèmes potentiels en se basant sur des données contextuelles telles que les descriptions de symptômes ou les codes d'erreur.</w:t>
      </w:r>
    </w:p>
    <w:p w14:paraId="257C9956"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Permet aux utilisateurs de téléverser des fichiers techniques ou des rapports de diagnostic pour une analyse approfondie.</w:t>
      </w:r>
    </w:p>
    <w:p w14:paraId="38134711"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Génère des rapports clairs et détaillés pour aider les utilisateurs à mieux comprendre les problèmes rencontrés.</w:t>
      </w:r>
    </w:p>
    <w:p w14:paraId="569A3450" w14:textId="77777777" w:rsidR="00916062" w:rsidRPr="00916062" w:rsidRDefault="00916062" w:rsidP="00916062">
      <w:pPr>
        <w:pStyle w:val="NormalWeb"/>
        <w:numPr>
          <w:ilvl w:val="0"/>
          <w:numId w:val="10"/>
        </w:numPr>
        <w:rPr>
          <w:rFonts w:asciiTheme="minorHAnsi" w:hAnsiTheme="minorHAnsi"/>
          <w:color w:val="000000"/>
        </w:rPr>
      </w:pPr>
      <w:r w:rsidRPr="00916062">
        <w:rPr>
          <w:rStyle w:val="lev"/>
          <w:rFonts w:asciiTheme="minorHAnsi" w:hAnsiTheme="minorHAnsi"/>
          <w:color w:val="000000"/>
        </w:rPr>
        <w:t>Gestion de l'entretien</w:t>
      </w:r>
      <w:r w:rsidRPr="00916062">
        <w:rPr>
          <w:rStyle w:val="apple-converted-space"/>
          <w:rFonts w:asciiTheme="minorHAnsi" w:hAnsiTheme="minorHAnsi"/>
          <w:color w:val="000000"/>
        </w:rPr>
        <w:t> </w:t>
      </w:r>
      <w:r w:rsidRPr="00916062">
        <w:rPr>
          <w:rFonts w:asciiTheme="minorHAnsi" w:hAnsiTheme="minorHAnsi"/>
          <w:color w:val="000000"/>
        </w:rPr>
        <w:t>:</w:t>
      </w:r>
    </w:p>
    <w:p w14:paraId="74D5B26F" w14:textId="77777777" w:rsidR="00916062" w:rsidRP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Automatise les rappels pour les entretiens périodiques, en se basant sur l'historique d'utilisation du véhicule et les recommandations des fabricants.</w:t>
      </w:r>
    </w:p>
    <w:p w14:paraId="10A51056" w14:textId="49B436F3" w:rsidR="000E62FD" w:rsidRPr="000E62FD" w:rsidRDefault="00916062" w:rsidP="000E62FD">
      <w:pPr>
        <w:pStyle w:val="NormalWeb"/>
        <w:numPr>
          <w:ilvl w:val="1"/>
          <w:numId w:val="10"/>
        </w:numPr>
        <w:rPr>
          <w:rFonts w:asciiTheme="minorHAnsi" w:hAnsiTheme="minorHAnsi"/>
          <w:color w:val="000000"/>
        </w:rPr>
      </w:pPr>
      <w:r w:rsidRPr="00916062">
        <w:rPr>
          <w:rFonts w:asciiTheme="minorHAnsi" w:hAnsiTheme="minorHAnsi"/>
          <w:color w:val="000000"/>
        </w:rPr>
        <w:t>Fournit des conseils personnalisés pour prolonger la durée de vie des véhicules et minimiser les coûts de réparation.</w:t>
      </w:r>
    </w:p>
    <w:p w14:paraId="24E519AD" w14:textId="77777777" w:rsidR="00916062" w:rsidRDefault="00916062" w:rsidP="00916062">
      <w:pPr>
        <w:pStyle w:val="NormalWeb"/>
        <w:numPr>
          <w:ilvl w:val="1"/>
          <w:numId w:val="10"/>
        </w:numPr>
        <w:rPr>
          <w:rFonts w:asciiTheme="minorHAnsi" w:hAnsiTheme="minorHAnsi"/>
          <w:color w:val="000000"/>
        </w:rPr>
      </w:pPr>
      <w:r w:rsidRPr="00916062">
        <w:rPr>
          <w:rFonts w:asciiTheme="minorHAnsi" w:hAnsiTheme="minorHAnsi"/>
          <w:color w:val="000000"/>
        </w:rPr>
        <w:t>Permet aux utilisateurs de suivre leurs historiques d'entretien via une interface intuitive.</w:t>
      </w:r>
    </w:p>
    <w:p w14:paraId="3CA28934" w14:textId="77777777" w:rsidR="00B03480" w:rsidRDefault="00B03480" w:rsidP="00B03480">
      <w:pPr>
        <w:pStyle w:val="NormalWeb"/>
        <w:ind w:firstLine="720"/>
        <w:rPr>
          <w:rFonts w:asciiTheme="minorHAnsi" w:hAnsiTheme="minorHAnsi"/>
          <w:color w:val="000000"/>
        </w:rPr>
      </w:pPr>
    </w:p>
    <w:p w14:paraId="5075E2A0" w14:textId="77777777" w:rsidR="00B03480" w:rsidRDefault="00B03480" w:rsidP="00B03480">
      <w:pPr>
        <w:pStyle w:val="NormalWeb"/>
        <w:ind w:firstLine="720"/>
        <w:rPr>
          <w:rFonts w:asciiTheme="minorHAnsi" w:hAnsiTheme="minorHAnsi"/>
          <w:color w:val="000000"/>
        </w:rPr>
      </w:pPr>
    </w:p>
    <w:p w14:paraId="0416D313" w14:textId="427653B3" w:rsidR="00916062" w:rsidRPr="00916062" w:rsidRDefault="00916062" w:rsidP="00B03480">
      <w:pPr>
        <w:pStyle w:val="NormalWeb"/>
        <w:ind w:firstLine="720"/>
        <w:rPr>
          <w:rFonts w:asciiTheme="minorHAnsi" w:hAnsiTheme="minorHAnsi"/>
          <w:color w:val="000000"/>
        </w:rPr>
      </w:pPr>
      <w:r w:rsidRPr="00916062">
        <w:rPr>
          <w:rFonts w:asciiTheme="minorHAnsi" w:hAnsiTheme="minorHAnsi"/>
          <w:color w:val="000000"/>
        </w:rPr>
        <w:t>La plateforme repose sur deux composantes principales : un</w:t>
      </w:r>
      <w:r w:rsidRPr="00916062">
        <w:rPr>
          <w:rStyle w:val="apple-converted-space"/>
          <w:rFonts w:asciiTheme="minorHAnsi" w:hAnsiTheme="minorHAnsi"/>
          <w:color w:val="000000"/>
        </w:rPr>
        <w:t> </w:t>
      </w:r>
      <w:r w:rsidRPr="00916062">
        <w:rPr>
          <w:rStyle w:val="lev"/>
          <w:rFonts w:asciiTheme="minorHAnsi" w:hAnsiTheme="minorHAnsi"/>
          <w:color w:val="000000"/>
        </w:rPr>
        <w:t>frontend interactif</w:t>
      </w:r>
      <w:r w:rsidRPr="00916062">
        <w:rPr>
          <w:rStyle w:val="apple-converted-space"/>
          <w:rFonts w:asciiTheme="minorHAnsi" w:hAnsiTheme="minorHAnsi"/>
          <w:color w:val="000000"/>
        </w:rPr>
        <w:t> </w:t>
      </w:r>
      <w:r w:rsidRPr="00916062">
        <w:rPr>
          <w:rFonts w:asciiTheme="minorHAnsi" w:hAnsiTheme="minorHAnsi"/>
          <w:color w:val="000000"/>
        </w:rPr>
        <w:t>développé avec</w:t>
      </w:r>
      <w:r w:rsidRPr="00916062">
        <w:rPr>
          <w:rStyle w:val="apple-converted-space"/>
          <w:rFonts w:asciiTheme="minorHAnsi" w:hAnsiTheme="minorHAnsi"/>
          <w:color w:val="000000"/>
        </w:rPr>
        <w:t> </w:t>
      </w:r>
      <w:r w:rsidRPr="00916062">
        <w:rPr>
          <w:rStyle w:val="lev"/>
          <w:rFonts w:asciiTheme="minorHAnsi" w:hAnsiTheme="minorHAnsi"/>
          <w:color w:val="000000"/>
        </w:rPr>
        <w:t>Streamlit</w:t>
      </w:r>
      <w:r w:rsidRPr="00916062">
        <w:rPr>
          <w:rFonts w:asciiTheme="minorHAnsi" w:hAnsiTheme="minorHAnsi"/>
          <w:color w:val="000000"/>
        </w:rPr>
        <w:t>, offrant une interface utilisateur fluide et réactive, et un</w:t>
      </w:r>
      <w:r w:rsidRPr="00916062">
        <w:rPr>
          <w:rStyle w:val="apple-converted-space"/>
          <w:rFonts w:asciiTheme="minorHAnsi" w:hAnsiTheme="minorHAnsi"/>
          <w:color w:val="000000"/>
        </w:rPr>
        <w:t> </w:t>
      </w:r>
      <w:r w:rsidRPr="00916062">
        <w:rPr>
          <w:rStyle w:val="lev"/>
          <w:rFonts w:asciiTheme="minorHAnsi" w:hAnsiTheme="minorHAnsi"/>
          <w:color w:val="000000"/>
        </w:rPr>
        <w:t>backend robuste</w:t>
      </w:r>
      <w:r w:rsidRPr="00916062">
        <w:rPr>
          <w:rStyle w:val="apple-converted-space"/>
          <w:rFonts w:asciiTheme="minorHAnsi" w:hAnsiTheme="minorHAnsi"/>
          <w:color w:val="000000"/>
        </w:rPr>
        <w:t> </w:t>
      </w:r>
      <w:r w:rsidRPr="00916062">
        <w:rPr>
          <w:rFonts w:asciiTheme="minorHAnsi" w:hAnsiTheme="minorHAnsi"/>
          <w:color w:val="000000"/>
        </w:rPr>
        <w:t>basé sur</w:t>
      </w:r>
      <w:r w:rsidRPr="00916062">
        <w:rPr>
          <w:rStyle w:val="apple-converted-space"/>
          <w:rFonts w:asciiTheme="minorHAnsi" w:hAnsiTheme="minorHAnsi"/>
          <w:color w:val="000000"/>
        </w:rPr>
        <w:t> </w:t>
      </w:r>
      <w:r w:rsidRPr="00916062">
        <w:rPr>
          <w:rStyle w:val="lev"/>
          <w:rFonts w:asciiTheme="minorHAnsi" w:hAnsiTheme="minorHAnsi"/>
          <w:color w:val="000000"/>
        </w:rPr>
        <w:t>FastAPI</w:t>
      </w:r>
      <w:r w:rsidRPr="00916062">
        <w:rPr>
          <w:rFonts w:asciiTheme="minorHAnsi" w:hAnsiTheme="minorHAnsi"/>
          <w:color w:val="000000"/>
        </w:rPr>
        <w:t>, garantissant un traitement rapide et fiable des données. Pour enrichir l'expérience utilisateur, la solution intègre également</w:t>
      </w:r>
      <w:r w:rsidRPr="00916062">
        <w:rPr>
          <w:rStyle w:val="apple-converted-space"/>
          <w:rFonts w:asciiTheme="minorHAnsi" w:hAnsiTheme="minorHAnsi"/>
          <w:color w:val="000000"/>
        </w:rPr>
        <w:t> </w:t>
      </w:r>
      <w:r w:rsidRPr="00916062">
        <w:rPr>
          <w:rStyle w:val="lev"/>
          <w:rFonts w:asciiTheme="minorHAnsi" w:hAnsiTheme="minorHAnsi"/>
          <w:color w:val="000000"/>
        </w:rPr>
        <w:t>FAISS</w:t>
      </w:r>
      <w:r w:rsidRPr="00916062">
        <w:rPr>
          <w:rStyle w:val="apple-converted-space"/>
          <w:rFonts w:asciiTheme="minorHAnsi" w:hAnsiTheme="minorHAnsi"/>
          <w:color w:val="000000"/>
        </w:rPr>
        <w:t> </w:t>
      </w:r>
      <w:r w:rsidRPr="00916062">
        <w:rPr>
          <w:rFonts w:asciiTheme="minorHAnsi" w:hAnsiTheme="minorHAnsi"/>
          <w:color w:val="000000"/>
        </w:rPr>
        <w:t>pour une recherche vectorielle performante et l'API</w:t>
      </w:r>
      <w:r w:rsidRPr="00916062">
        <w:rPr>
          <w:rStyle w:val="apple-converted-space"/>
          <w:rFonts w:asciiTheme="minorHAnsi" w:hAnsiTheme="minorHAnsi"/>
          <w:color w:val="000000"/>
        </w:rPr>
        <w:t> </w:t>
      </w:r>
      <w:r w:rsidRPr="00916062">
        <w:rPr>
          <w:rStyle w:val="lev"/>
          <w:rFonts w:asciiTheme="minorHAnsi" w:hAnsiTheme="minorHAnsi"/>
          <w:color w:val="000000"/>
        </w:rPr>
        <w:t>Gemini</w:t>
      </w:r>
      <w:r w:rsidRPr="00916062">
        <w:rPr>
          <w:rStyle w:val="apple-converted-space"/>
          <w:rFonts w:asciiTheme="minorHAnsi" w:hAnsiTheme="minorHAnsi"/>
          <w:color w:val="000000"/>
        </w:rPr>
        <w:t> </w:t>
      </w:r>
      <w:r w:rsidRPr="00916062">
        <w:rPr>
          <w:rFonts w:asciiTheme="minorHAnsi" w:hAnsiTheme="minorHAnsi"/>
          <w:color w:val="000000"/>
        </w:rPr>
        <w:t>pour la génération de réponses précises et informatives. Cette synergie technologique assure une expérience utilisateur hautement personnalisée et efficace.</w:t>
      </w:r>
    </w:p>
    <w:p w14:paraId="27C0B213" w14:textId="77777777" w:rsidR="00383969" w:rsidRPr="00135918" w:rsidRDefault="00000000">
      <w:pPr>
        <w:pStyle w:val="Titre2"/>
        <w:rPr>
          <w:color w:val="00B050"/>
          <w:sz w:val="36"/>
          <w:szCs w:val="36"/>
          <w:u w:val="single"/>
          <w:lang w:val="fr-MA"/>
        </w:rPr>
      </w:pPr>
      <w:bookmarkStart w:id="2" w:name="_Toc187682895"/>
      <w:r w:rsidRPr="00135918">
        <w:rPr>
          <w:color w:val="00B050"/>
          <w:sz w:val="36"/>
          <w:szCs w:val="36"/>
          <w:u w:val="single"/>
          <w:lang w:val="fr-MA"/>
        </w:rPr>
        <w:t>1. Brainstorming et Définition des Objectifs</w:t>
      </w:r>
      <w:bookmarkEnd w:id="2"/>
    </w:p>
    <w:p w14:paraId="4B365867" w14:textId="7EEA4B4B" w:rsidR="000E62FD" w:rsidRPr="00135918" w:rsidRDefault="00000000" w:rsidP="000E62FD">
      <w:pPr>
        <w:pStyle w:val="Titre3"/>
        <w:rPr>
          <w:color w:val="C0504D" w:themeColor="accent2"/>
          <w:sz w:val="32"/>
          <w:szCs w:val="32"/>
          <w:u w:val="single"/>
          <w:lang w:val="fr-MA"/>
        </w:rPr>
      </w:pPr>
      <w:bookmarkStart w:id="3" w:name="_Toc187682896"/>
      <w:r w:rsidRPr="00135918">
        <w:rPr>
          <w:color w:val="C0504D" w:themeColor="accent2"/>
          <w:sz w:val="32"/>
          <w:szCs w:val="32"/>
          <w:u w:val="single"/>
          <w:lang w:val="fr-MA"/>
        </w:rPr>
        <w:t>Problématiques Identifiées</w:t>
      </w:r>
      <w:bookmarkEnd w:id="3"/>
    </w:p>
    <w:p w14:paraId="0C0D160D" w14:textId="77777777" w:rsidR="00383969" w:rsidRPr="00D60A4D" w:rsidRDefault="00000000">
      <w:pPr>
        <w:rPr>
          <w:sz w:val="24"/>
          <w:szCs w:val="24"/>
          <w:lang w:val="fr-MA"/>
        </w:rPr>
      </w:pPr>
      <w:r w:rsidRPr="00D60A4D">
        <w:rPr>
          <w:sz w:val="24"/>
          <w:szCs w:val="24"/>
          <w:lang w:val="fr-MA"/>
        </w:rPr>
        <w:t>- Difficulté à obtenir des conseils pertinents pour l'achat d'une voiture adaptée.</w:t>
      </w:r>
      <w:r w:rsidRPr="00D60A4D">
        <w:rPr>
          <w:sz w:val="24"/>
          <w:szCs w:val="24"/>
          <w:lang w:val="fr-MA"/>
        </w:rPr>
        <w:br/>
        <w:t>- Manque d'outils de diagnostic fiables et accessibles pour les utilisateurs non techniques.</w:t>
      </w:r>
      <w:r w:rsidRPr="00D60A4D">
        <w:rPr>
          <w:sz w:val="24"/>
          <w:szCs w:val="24"/>
          <w:lang w:val="fr-MA"/>
        </w:rPr>
        <w:br/>
        <w:t>- Suivi inefficace des entretiens, entraînant des coûts de réparation élevés.</w:t>
      </w:r>
    </w:p>
    <w:p w14:paraId="6D13B581" w14:textId="77777777" w:rsidR="00383969" w:rsidRPr="00135918" w:rsidRDefault="00000000">
      <w:pPr>
        <w:pStyle w:val="Titre3"/>
        <w:rPr>
          <w:color w:val="C0504D" w:themeColor="accent2"/>
          <w:sz w:val="32"/>
          <w:szCs w:val="32"/>
          <w:u w:val="single"/>
          <w:lang w:val="fr-MA"/>
        </w:rPr>
      </w:pPr>
      <w:bookmarkStart w:id="4" w:name="_Toc187682897"/>
      <w:r w:rsidRPr="00135918">
        <w:rPr>
          <w:color w:val="C0504D" w:themeColor="accent2"/>
          <w:sz w:val="32"/>
          <w:szCs w:val="32"/>
          <w:u w:val="single"/>
          <w:lang w:val="fr-MA"/>
        </w:rPr>
        <w:t>Solution Proposée</w:t>
      </w:r>
      <w:bookmarkEnd w:id="4"/>
    </w:p>
    <w:p w14:paraId="28270C54" w14:textId="2BB7246E" w:rsidR="00383969" w:rsidRDefault="00000000">
      <w:pPr>
        <w:rPr>
          <w:sz w:val="24"/>
          <w:szCs w:val="24"/>
          <w:lang w:val="fr-MA"/>
        </w:rPr>
      </w:pPr>
      <w:r w:rsidRPr="00D60A4D">
        <w:rPr>
          <w:sz w:val="24"/>
          <w:szCs w:val="24"/>
          <w:lang w:val="fr-MA"/>
        </w:rPr>
        <w:t>Créer une plateforme IA permettant :</w:t>
      </w:r>
      <w:r w:rsidRPr="00D60A4D">
        <w:rPr>
          <w:sz w:val="24"/>
          <w:szCs w:val="24"/>
          <w:lang w:val="fr-MA"/>
        </w:rPr>
        <w:br/>
      </w:r>
      <w:r w:rsidRPr="00D60A4D">
        <w:rPr>
          <w:b/>
          <w:bCs/>
          <w:i/>
          <w:iCs/>
          <w:sz w:val="24"/>
          <w:szCs w:val="24"/>
          <w:lang w:val="fr-MA"/>
        </w:rPr>
        <w:t xml:space="preserve">1. Conseils pour l'achat de véhicules </w:t>
      </w:r>
      <w:r w:rsidRPr="00D60A4D">
        <w:rPr>
          <w:sz w:val="24"/>
          <w:szCs w:val="24"/>
          <w:lang w:val="fr-MA"/>
        </w:rPr>
        <w:t>: Analyse et traitement des informations extraites des fichiers PDF téléversés par les utilisateurs (marque, modèle, année, prix, type de carburant, etc.).</w:t>
      </w:r>
      <w:r w:rsidRPr="00D60A4D">
        <w:rPr>
          <w:sz w:val="24"/>
          <w:szCs w:val="24"/>
          <w:lang w:val="fr-MA"/>
        </w:rPr>
        <w:br/>
      </w:r>
      <w:r w:rsidRPr="00D60A4D">
        <w:rPr>
          <w:b/>
          <w:bCs/>
          <w:i/>
          <w:iCs/>
          <w:sz w:val="24"/>
          <w:szCs w:val="24"/>
          <w:lang w:val="fr-MA"/>
        </w:rPr>
        <w:t>2. Diagnostic de véhicules</w:t>
      </w:r>
      <w:r w:rsidRPr="00D60A4D">
        <w:rPr>
          <w:sz w:val="24"/>
          <w:szCs w:val="24"/>
          <w:lang w:val="fr-MA"/>
        </w:rPr>
        <w:t xml:space="preserve"> : Analyse des données historiques et prédiction des problèmes via des modèles IA.</w:t>
      </w:r>
      <w:r w:rsidRPr="00D60A4D">
        <w:rPr>
          <w:sz w:val="24"/>
          <w:szCs w:val="24"/>
          <w:lang w:val="fr-MA"/>
        </w:rPr>
        <w:br/>
      </w:r>
      <w:r w:rsidRPr="00D60A4D">
        <w:rPr>
          <w:b/>
          <w:bCs/>
          <w:i/>
          <w:iCs/>
          <w:sz w:val="24"/>
          <w:szCs w:val="24"/>
          <w:lang w:val="fr-MA"/>
        </w:rPr>
        <w:t>3. Planification de l'entretien</w:t>
      </w:r>
      <w:r w:rsidRPr="00D60A4D">
        <w:rPr>
          <w:sz w:val="24"/>
          <w:szCs w:val="24"/>
          <w:lang w:val="fr-MA"/>
        </w:rPr>
        <w:t xml:space="preserve"> : Suivi proactif des entretiens pour prolonger la durée de vie des véhicules.</w:t>
      </w:r>
    </w:p>
    <w:p w14:paraId="7DEDD8C8" w14:textId="77777777" w:rsidR="00B03480" w:rsidRDefault="00B03480">
      <w:pPr>
        <w:rPr>
          <w:sz w:val="24"/>
          <w:szCs w:val="24"/>
          <w:lang w:val="fr-MA"/>
        </w:rPr>
      </w:pPr>
    </w:p>
    <w:p w14:paraId="7BBC2F10" w14:textId="77777777" w:rsidR="00B03480" w:rsidRDefault="00B03480">
      <w:pPr>
        <w:rPr>
          <w:sz w:val="24"/>
          <w:szCs w:val="24"/>
          <w:lang w:val="fr-MA"/>
        </w:rPr>
      </w:pPr>
    </w:p>
    <w:p w14:paraId="5B916A6A" w14:textId="77777777" w:rsidR="00B03480" w:rsidRDefault="00B03480">
      <w:pPr>
        <w:rPr>
          <w:sz w:val="24"/>
          <w:szCs w:val="24"/>
          <w:lang w:val="fr-MA"/>
        </w:rPr>
      </w:pPr>
    </w:p>
    <w:p w14:paraId="0F8D263F" w14:textId="77777777" w:rsidR="00B03480" w:rsidRDefault="00B03480">
      <w:pPr>
        <w:rPr>
          <w:sz w:val="24"/>
          <w:szCs w:val="24"/>
          <w:lang w:val="fr-MA"/>
        </w:rPr>
      </w:pPr>
    </w:p>
    <w:p w14:paraId="03838740" w14:textId="77777777" w:rsidR="00B03480" w:rsidRDefault="00B03480">
      <w:pPr>
        <w:rPr>
          <w:sz w:val="24"/>
          <w:szCs w:val="24"/>
          <w:lang w:val="fr-MA"/>
        </w:rPr>
      </w:pPr>
    </w:p>
    <w:p w14:paraId="56A95831" w14:textId="77777777" w:rsidR="00B03480" w:rsidRDefault="00B03480">
      <w:pPr>
        <w:rPr>
          <w:sz w:val="24"/>
          <w:szCs w:val="24"/>
          <w:lang w:val="fr-MA"/>
        </w:rPr>
      </w:pPr>
    </w:p>
    <w:p w14:paraId="2947CEE8" w14:textId="77777777" w:rsidR="00B03480" w:rsidRPr="00D60A4D" w:rsidRDefault="00B03480">
      <w:pPr>
        <w:rPr>
          <w:sz w:val="24"/>
          <w:szCs w:val="24"/>
          <w:lang w:val="fr-MA"/>
        </w:rPr>
      </w:pPr>
    </w:p>
    <w:p w14:paraId="7D10ACBB" w14:textId="77777777" w:rsidR="00383969" w:rsidRPr="00135918" w:rsidRDefault="00000000">
      <w:pPr>
        <w:pStyle w:val="Titre2"/>
        <w:rPr>
          <w:color w:val="00B050"/>
          <w:sz w:val="36"/>
          <w:szCs w:val="36"/>
          <w:u w:val="single"/>
          <w:lang w:val="fr-MA"/>
        </w:rPr>
      </w:pPr>
      <w:bookmarkStart w:id="5" w:name="_Toc187682898"/>
      <w:r w:rsidRPr="00135918">
        <w:rPr>
          <w:color w:val="00B050"/>
          <w:sz w:val="36"/>
          <w:szCs w:val="36"/>
          <w:u w:val="single"/>
          <w:lang w:val="fr-MA"/>
        </w:rPr>
        <w:t>2. Architecture de l'Application</w:t>
      </w:r>
      <w:bookmarkEnd w:id="5"/>
    </w:p>
    <w:p w14:paraId="03BF874F" w14:textId="77777777" w:rsidR="00383969" w:rsidRPr="00135918" w:rsidRDefault="00000000">
      <w:pPr>
        <w:pStyle w:val="Titre3"/>
        <w:rPr>
          <w:color w:val="C0504D" w:themeColor="accent2"/>
          <w:sz w:val="32"/>
          <w:szCs w:val="32"/>
          <w:u w:val="single"/>
          <w:lang w:val="fr-MA"/>
        </w:rPr>
      </w:pPr>
      <w:bookmarkStart w:id="6" w:name="_Toc187682899"/>
      <w:r w:rsidRPr="00135918">
        <w:rPr>
          <w:color w:val="C0504D" w:themeColor="accent2"/>
          <w:sz w:val="32"/>
          <w:szCs w:val="32"/>
          <w:u w:val="single"/>
          <w:lang w:val="fr-MA"/>
        </w:rPr>
        <w:t>Frontend</w:t>
      </w:r>
      <w:bookmarkEnd w:id="6"/>
    </w:p>
    <w:p w14:paraId="2EC3A397" w14:textId="449448A4" w:rsidR="00B03480" w:rsidRPr="00D60A4D" w:rsidRDefault="00000000" w:rsidP="00B03480">
      <w:pPr>
        <w:rPr>
          <w:sz w:val="24"/>
          <w:szCs w:val="24"/>
          <w:lang w:val="fr-MA"/>
        </w:rPr>
      </w:pPr>
      <w:r w:rsidRPr="00D60A4D">
        <w:rPr>
          <w:sz w:val="24"/>
          <w:szCs w:val="24"/>
          <w:lang w:val="fr-MA"/>
        </w:rPr>
        <w:t xml:space="preserve">- </w:t>
      </w:r>
      <w:r w:rsidRPr="00D60A4D">
        <w:rPr>
          <w:i/>
          <w:iCs/>
          <w:sz w:val="24"/>
          <w:szCs w:val="24"/>
          <w:lang w:val="fr-MA"/>
        </w:rPr>
        <w:t>Technologie</w:t>
      </w:r>
      <w:r w:rsidRPr="00D60A4D">
        <w:rPr>
          <w:sz w:val="24"/>
          <w:szCs w:val="24"/>
          <w:lang w:val="fr-MA"/>
        </w:rPr>
        <w:t xml:space="preserve"> : Développement avec </w:t>
      </w:r>
      <w:r w:rsidRPr="00D60A4D">
        <w:rPr>
          <w:b/>
          <w:bCs/>
          <w:sz w:val="24"/>
          <w:szCs w:val="24"/>
          <w:lang w:val="fr-MA"/>
        </w:rPr>
        <w:t>Streamlit</w:t>
      </w:r>
      <w:r w:rsidRPr="00D60A4D">
        <w:rPr>
          <w:sz w:val="24"/>
          <w:szCs w:val="24"/>
          <w:lang w:val="fr-MA"/>
        </w:rPr>
        <w:t>.</w:t>
      </w:r>
      <w:r w:rsidRPr="00D60A4D">
        <w:rPr>
          <w:sz w:val="24"/>
          <w:szCs w:val="24"/>
          <w:lang w:val="fr-MA"/>
        </w:rPr>
        <w:br/>
      </w:r>
      <w:r w:rsidRPr="00D60A4D">
        <w:rPr>
          <w:b/>
          <w:bCs/>
          <w:i/>
          <w:iCs/>
          <w:sz w:val="24"/>
          <w:szCs w:val="24"/>
          <w:lang w:val="fr-MA"/>
        </w:rPr>
        <w:t>- Caractéristiques</w:t>
      </w:r>
      <w:r w:rsidRPr="00D60A4D">
        <w:rPr>
          <w:sz w:val="24"/>
          <w:szCs w:val="24"/>
          <w:lang w:val="fr-MA"/>
        </w:rPr>
        <w:t xml:space="preserve"> :</w:t>
      </w:r>
      <w:r w:rsidRPr="00D60A4D">
        <w:rPr>
          <w:sz w:val="24"/>
          <w:szCs w:val="24"/>
          <w:lang w:val="fr-MA"/>
        </w:rPr>
        <w:br/>
        <w:t xml:space="preserve">  - Navigation intuitive avec une barre latérale pour accéder aux fonctionnalités principales : diagnostic, entretien, conseils pour l'achat.</w:t>
      </w:r>
      <w:r w:rsidRPr="00D60A4D">
        <w:rPr>
          <w:sz w:val="24"/>
          <w:szCs w:val="24"/>
          <w:lang w:val="fr-MA"/>
        </w:rPr>
        <w:br/>
        <w:t xml:space="preserve">  - Possibilité de téléverser des fichiers PDF pour enrichir les requêtes.</w:t>
      </w:r>
      <w:r w:rsidRPr="00D60A4D">
        <w:rPr>
          <w:sz w:val="24"/>
          <w:szCs w:val="24"/>
          <w:lang w:val="fr-MA"/>
        </w:rPr>
        <w:br/>
        <w:t xml:space="preserve">  - Affichage des résultats sous deux sections : recherche locale (FAISS) et réponse IA (Gemini).</w:t>
      </w:r>
    </w:p>
    <w:p w14:paraId="2A5D1BD0" w14:textId="77777777" w:rsidR="00383969" w:rsidRPr="00135918" w:rsidRDefault="00000000">
      <w:pPr>
        <w:pStyle w:val="Titre3"/>
        <w:rPr>
          <w:color w:val="C0504D" w:themeColor="accent2"/>
          <w:sz w:val="32"/>
          <w:szCs w:val="32"/>
          <w:u w:val="single"/>
          <w:lang w:val="fr-MA"/>
        </w:rPr>
      </w:pPr>
      <w:bookmarkStart w:id="7" w:name="_Toc187682900"/>
      <w:r w:rsidRPr="00135918">
        <w:rPr>
          <w:color w:val="C0504D" w:themeColor="accent2"/>
          <w:sz w:val="32"/>
          <w:szCs w:val="32"/>
          <w:u w:val="single"/>
          <w:lang w:val="fr-MA"/>
        </w:rPr>
        <w:t>Backend</w:t>
      </w:r>
      <w:bookmarkEnd w:id="7"/>
    </w:p>
    <w:p w14:paraId="5100BC46" w14:textId="577694E3" w:rsidR="00383969" w:rsidRPr="00D60A4D" w:rsidRDefault="00000000">
      <w:pPr>
        <w:rPr>
          <w:sz w:val="24"/>
          <w:szCs w:val="24"/>
          <w:lang w:val="fr-MA"/>
        </w:rPr>
      </w:pPr>
      <w:r w:rsidRPr="00D60A4D">
        <w:rPr>
          <w:b/>
          <w:bCs/>
          <w:i/>
          <w:iCs/>
          <w:sz w:val="24"/>
          <w:szCs w:val="24"/>
          <w:lang w:val="fr-MA"/>
        </w:rPr>
        <w:t>- Technologie</w:t>
      </w:r>
      <w:r w:rsidRPr="00D60A4D">
        <w:rPr>
          <w:sz w:val="24"/>
          <w:szCs w:val="24"/>
          <w:lang w:val="fr-MA"/>
        </w:rPr>
        <w:t xml:space="preserve"> : Développement avec </w:t>
      </w:r>
      <w:r w:rsidRPr="00D60A4D">
        <w:rPr>
          <w:b/>
          <w:bCs/>
          <w:sz w:val="24"/>
          <w:szCs w:val="24"/>
          <w:lang w:val="fr-MA"/>
        </w:rPr>
        <w:t>FastAPI</w:t>
      </w:r>
      <w:r w:rsidRPr="00D60A4D">
        <w:rPr>
          <w:sz w:val="24"/>
          <w:szCs w:val="24"/>
          <w:lang w:val="fr-MA"/>
        </w:rPr>
        <w:t>.</w:t>
      </w:r>
      <w:r w:rsidRPr="00D60A4D">
        <w:rPr>
          <w:sz w:val="24"/>
          <w:szCs w:val="24"/>
          <w:lang w:val="fr-MA"/>
        </w:rPr>
        <w:br/>
        <w:t>- Modules clés :</w:t>
      </w:r>
      <w:r w:rsidRPr="00D60A4D">
        <w:rPr>
          <w:sz w:val="24"/>
          <w:szCs w:val="24"/>
          <w:lang w:val="fr-MA"/>
        </w:rPr>
        <w:br/>
        <w:t xml:space="preserve">  - </w:t>
      </w:r>
      <w:r w:rsidRPr="00D60A4D">
        <w:rPr>
          <w:b/>
          <w:bCs/>
          <w:i/>
          <w:iCs/>
          <w:sz w:val="24"/>
          <w:szCs w:val="24"/>
          <w:lang w:val="fr-MA"/>
        </w:rPr>
        <w:t>Extraction de texte</w:t>
      </w:r>
      <w:r w:rsidRPr="00D60A4D">
        <w:rPr>
          <w:sz w:val="24"/>
          <w:szCs w:val="24"/>
          <w:lang w:val="fr-MA"/>
        </w:rPr>
        <w:t xml:space="preserve"> : Utilisation de PyMuPDF pour traiter les fichiers PDF.</w:t>
      </w:r>
      <w:r w:rsidRPr="00D60A4D">
        <w:rPr>
          <w:sz w:val="24"/>
          <w:szCs w:val="24"/>
          <w:lang w:val="fr-MA"/>
        </w:rPr>
        <w:br/>
        <w:t xml:space="preserve">  - </w:t>
      </w:r>
      <w:r w:rsidRPr="00D60A4D">
        <w:rPr>
          <w:b/>
          <w:bCs/>
          <w:i/>
          <w:iCs/>
          <w:sz w:val="24"/>
          <w:szCs w:val="24"/>
          <w:lang w:val="fr-MA"/>
        </w:rPr>
        <w:t>Recherche vectorielle :</w:t>
      </w:r>
      <w:r w:rsidRPr="00D60A4D">
        <w:rPr>
          <w:sz w:val="24"/>
          <w:szCs w:val="24"/>
          <w:lang w:val="fr-MA"/>
        </w:rPr>
        <w:t xml:space="preserve"> Indexation des données avec FAISS.</w:t>
      </w:r>
      <w:r w:rsidRPr="00D60A4D">
        <w:rPr>
          <w:sz w:val="24"/>
          <w:szCs w:val="24"/>
          <w:lang w:val="fr-MA"/>
        </w:rPr>
        <w:br/>
        <w:t xml:space="preserve">  - </w:t>
      </w:r>
      <w:r w:rsidRPr="00D60A4D">
        <w:rPr>
          <w:b/>
          <w:bCs/>
          <w:i/>
          <w:iCs/>
          <w:sz w:val="24"/>
          <w:szCs w:val="24"/>
          <w:lang w:val="fr-MA"/>
        </w:rPr>
        <w:t>Interaction API Gemini</w:t>
      </w:r>
      <w:r w:rsidRPr="00D60A4D">
        <w:rPr>
          <w:sz w:val="24"/>
          <w:szCs w:val="24"/>
          <w:lang w:val="fr-MA"/>
        </w:rPr>
        <w:t xml:space="preserve"> : Génération de réponses enrichies basées sur des prompts contextuels.</w:t>
      </w:r>
    </w:p>
    <w:p w14:paraId="2443AEBC" w14:textId="77777777" w:rsidR="00383969" w:rsidRPr="00135918" w:rsidRDefault="00000000">
      <w:pPr>
        <w:pStyle w:val="Titre2"/>
        <w:rPr>
          <w:color w:val="00B050"/>
          <w:sz w:val="36"/>
          <w:szCs w:val="36"/>
          <w:u w:val="single"/>
          <w:lang w:val="fr-MA"/>
        </w:rPr>
      </w:pPr>
      <w:bookmarkStart w:id="8" w:name="_Toc187682901"/>
      <w:r w:rsidRPr="00135918">
        <w:rPr>
          <w:color w:val="00B050"/>
          <w:sz w:val="36"/>
          <w:szCs w:val="36"/>
          <w:u w:val="single"/>
          <w:lang w:val="fr-MA"/>
        </w:rPr>
        <w:t>3. Fonctionnalités Implémentées</w:t>
      </w:r>
      <w:bookmarkEnd w:id="8"/>
    </w:p>
    <w:p w14:paraId="53932BF3" w14:textId="77777777" w:rsidR="00383969" w:rsidRPr="00135918" w:rsidRDefault="00000000">
      <w:pPr>
        <w:pStyle w:val="Titre3"/>
        <w:rPr>
          <w:color w:val="C0504D" w:themeColor="accent2"/>
          <w:sz w:val="32"/>
          <w:szCs w:val="32"/>
          <w:u w:val="single"/>
          <w:lang w:val="fr-MA"/>
        </w:rPr>
      </w:pPr>
      <w:bookmarkStart w:id="9" w:name="_Toc187682902"/>
      <w:r w:rsidRPr="00135918">
        <w:rPr>
          <w:color w:val="C0504D" w:themeColor="accent2"/>
          <w:sz w:val="32"/>
          <w:szCs w:val="32"/>
          <w:u w:val="single"/>
          <w:lang w:val="fr-MA"/>
        </w:rPr>
        <w:t>Conseils pour l'Achat de Véhicules</w:t>
      </w:r>
      <w:bookmarkEnd w:id="9"/>
    </w:p>
    <w:p w14:paraId="5009F852" w14:textId="7AE5C4E5" w:rsidR="00383969" w:rsidRPr="00D60A4D" w:rsidRDefault="00000000">
      <w:pPr>
        <w:rPr>
          <w:sz w:val="24"/>
          <w:szCs w:val="24"/>
          <w:lang w:val="fr-MA"/>
        </w:rPr>
      </w:pPr>
      <w:r w:rsidRPr="00D60A4D">
        <w:rPr>
          <w:sz w:val="24"/>
          <w:szCs w:val="24"/>
          <w:lang w:val="fr-MA"/>
        </w:rPr>
        <w:t>- Analyse et traitement des informations extraites des fichiers PDF téléversés par les utilisateurs ( modèle, année, type de carburant, etc.).</w:t>
      </w:r>
    </w:p>
    <w:p w14:paraId="298842F9" w14:textId="77777777" w:rsidR="00383969" w:rsidRPr="00135918" w:rsidRDefault="00000000">
      <w:pPr>
        <w:pStyle w:val="Titre3"/>
        <w:rPr>
          <w:color w:val="C0504D" w:themeColor="accent2"/>
          <w:sz w:val="32"/>
          <w:szCs w:val="32"/>
          <w:u w:val="single"/>
          <w:lang w:val="fr-MA"/>
        </w:rPr>
      </w:pPr>
      <w:bookmarkStart w:id="10" w:name="_Toc187682903"/>
      <w:r w:rsidRPr="00135918">
        <w:rPr>
          <w:color w:val="C0504D" w:themeColor="accent2"/>
          <w:sz w:val="32"/>
          <w:szCs w:val="32"/>
          <w:u w:val="single"/>
          <w:lang w:val="fr-MA"/>
        </w:rPr>
        <w:t>Diagnostic Assisté par IA</w:t>
      </w:r>
      <w:bookmarkEnd w:id="10"/>
    </w:p>
    <w:p w14:paraId="6B7E147C" w14:textId="77777777" w:rsidR="00383969" w:rsidRPr="00D60A4D" w:rsidRDefault="00000000">
      <w:pPr>
        <w:rPr>
          <w:sz w:val="24"/>
          <w:szCs w:val="24"/>
          <w:lang w:val="fr-MA"/>
        </w:rPr>
      </w:pPr>
      <w:r w:rsidRPr="00D60A4D">
        <w:rPr>
          <w:sz w:val="24"/>
          <w:szCs w:val="24"/>
          <w:lang w:val="fr-MA"/>
        </w:rPr>
        <w:t>- Analyse des lectures de capteurs et des données historiques pour détecter des problèmes potentiels.</w:t>
      </w:r>
      <w:r w:rsidRPr="00D60A4D">
        <w:rPr>
          <w:sz w:val="24"/>
          <w:szCs w:val="24"/>
          <w:lang w:val="fr-MA"/>
        </w:rPr>
        <w:br/>
        <w:t>- Prédictions basées sur des modèles d'IA comme les arbres de décision ou les réseaux neuronaux.</w:t>
      </w:r>
    </w:p>
    <w:p w14:paraId="5EE4C491" w14:textId="77777777" w:rsidR="00383969" w:rsidRPr="00135918" w:rsidRDefault="00000000">
      <w:pPr>
        <w:pStyle w:val="Titre3"/>
        <w:rPr>
          <w:color w:val="C0504D" w:themeColor="accent2"/>
          <w:sz w:val="32"/>
          <w:szCs w:val="32"/>
          <w:u w:val="single"/>
          <w:lang w:val="fr-MA"/>
        </w:rPr>
      </w:pPr>
      <w:bookmarkStart w:id="11" w:name="_Toc187682904"/>
      <w:r w:rsidRPr="00135918">
        <w:rPr>
          <w:color w:val="C0504D" w:themeColor="accent2"/>
          <w:sz w:val="32"/>
          <w:szCs w:val="32"/>
          <w:u w:val="single"/>
          <w:lang w:val="fr-MA"/>
        </w:rPr>
        <w:t>Gestion de l'Entretien</w:t>
      </w:r>
      <w:bookmarkEnd w:id="11"/>
    </w:p>
    <w:p w14:paraId="0955E1B2" w14:textId="77777777" w:rsidR="00383969" w:rsidRDefault="00000000">
      <w:pPr>
        <w:rPr>
          <w:sz w:val="24"/>
          <w:szCs w:val="24"/>
          <w:lang w:val="fr-MA"/>
        </w:rPr>
      </w:pPr>
      <w:r w:rsidRPr="00D60A4D">
        <w:rPr>
          <w:sz w:val="24"/>
          <w:szCs w:val="24"/>
          <w:lang w:val="fr-MA"/>
        </w:rPr>
        <w:t>- Génération de rappels d'entretien en fonction des diagnostics et des historiques.</w:t>
      </w:r>
      <w:r w:rsidRPr="00D60A4D">
        <w:rPr>
          <w:sz w:val="24"/>
          <w:szCs w:val="24"/>
          <w:lang w:val="fr-MA"/>
        </w:rPr>
        <w:br/>
        <w:t>- Planification proactive pour réduire les coûts et les temps d'immobilisation.</w:t>
      </w:r>
    </w:p>
    <w:p w14:paraId="5FF0C0ED" w14:textId="77777777" w:rsidR="00925287" w:rsidRPr="00D60A4D" w:rsidRDefault="00925287">
      <w:pPr>
        <w:rPr>
          <w:sz w:val="24"/>
          <w:szCs w:val="24"/>
          <w:lang w:val="fr-MA"/>
        </w:rPr>
      </w:pPr>
    </w:p>
    <w:p w14:paraId="3EC0162C" w14:textId="77777777" w:rsidR="00383969" w:rsidRPr="00135918" w:rsidRDefault="00000000">
      <w:pPr>
        <w:pStyle w:val="Titre2"/>
        <w:rPr>
          <w:color w:val="00B050"/>
          <w:sz w:val="36"/>
          <w:szCs w:val="36"/>
          <w:u w:val="single"/>
          <w:lang w:val="fr-MA"/>
        </w:rPr>
      </w:pPr>
      <w:bookmarkStart w:id="12" w:name="_Toc187682905"/>
      <w:r w:rsidRPr="00135918">
        <w:rPr>
          <w:color w:val="00B050"/>
          <w:sz w:val="36"/>
          <w:szCs w:val="36"/>
          <w:u w:val="single"/>
          <w:lang w:val="fr-MA"/>
        </w:rPr>
        <w:lastRenderedPageBreak/>
        <w:t>4. Processus d'Intégration Frontend et Backend</w:t>
      </w:r>
      <w:bookmarkEnd w:id="12"/>
    </w:p>
    <w:p w14:paraId="6A1F6BC6" w14:textId="77777777" w:rsidR="00383969" w:rsidRPr="000E62FD" w:rsidRDefault="00000000">
      <w:pPr>
        <w:pStyle w:val="Titre3"/>
        <w:rPr>
          <w:color w:val="C0504D" w:themeColor="accent2"/>
          <w:sz w:val="24"/>
          <w:szCs w:val="24"/>
          <w:u w:val="single"/>
          <w:lang w:val="fr-MA"/>
        </w:rPr>
      </w:pPr>
      <w:bookmarkStart w:id="13" w:name="_Toc187682906"/>
      <w:r w:rsidRPr="00135918">
        <w:rPr>
          <w:color w:val="C0504D" w:themeColor="accent2"/>
          <w:sz w:val="32"/>
          <w:szCs w:val="32"/>
          <w:u w:val="single"/>
          <w:lang w:val="fr-MA"/>
        </w:rPr>
        <w:t>Fonctionnement de l'Intégration</w:t>
      </w:r>
      <w:bookmarkEnd w:id="13"/>
    </w:p>
    <w:p w14:paraId="52768A4F" w14:textId="77777777" w:rsidR="00383969" w:rsidRPr="00D60A4D" w:rsidRDefault="00000000">
      <w:pPr>
        <w:rPr>
          <w:sz w:val="24"/>
          <w:szCs w:val="24"/>
          <w:lang w:val="fr-MA"/>
        </w:rPr>
      </w:pPr>
      <w:r w:rsidRPr="00D60A4D">
        <w:rPr>
          <w:sz w:val="24"/>
          <w:szCs w:val="24"/>
          <w:lang w:val="fr-MA"/>
        </w:rPr>
        <w:t>1. L'utilisateur soumet une requête via le frontend (description textuelle ou fichier PDF).</w:t>
      </w:r>
      <w:r w:rsidRPr="00D60A4D">
        <w:rPr>
          <w:sz w:val="24"/>
          <w:szCs w:val="24"/>
          <w:lang w:val="fr-MA"/>
        </w:rPr>
        <w:br/>
        <w:t>2. Le backend extrait les informations contextuelles et enrichit le prompt pour l'API Gemini.</w:t>
      </w:r>
      <w:r w:rsidRPr="00D60A4D">
        <w:rPr>
          <w:sz w:val="24"/>
          <w:szCs w:val="24"/>
          <w:lang w:val="fr-MA"/>
        </w:rPr>
        <w:br/>
        <w:t>3. Les résultats sont retournés et affichés sur le frontend dans des sections distinctes.</w:t>
      </w:r>
    </w:p>
    <w:p w14:paraId="28A4CA73" w14:textId="77777777" w:rsidR="00383969" w:rsidRPr="00135918" w:rsidRDefault="00000000">
      <w:pPr>
        <w:pStyle w:val="Titre3"/>
        <w:rPr>
          <w:color w:val="C0504D" w:themeColor="accent2"/>
          <w:sz w:val="32"/>
          <w:szCs w:val="32"/>
          <w:u w:val="single"/>
          <w:lang w:val="fr-MA"/>
        </w:rPr>
      </w:pPr>
      <w:bookmarkStart w:id="14" w:name="_Toc187682907"/>
      <w:r w:rsidRPr="00135918">
        <w:rPr>
          <w:color w:val="C0504D" w:themeColor="accent2"/>
          <w:sz w:val="32"/>
          <w:szCs w:val="32"/>
          <w:u w:val="single"/>
          <w:lang w:val="fr-MA"/>
        </w:rPr>
        <w:t>Exemple de Scénario</w:t>
      </w:r>
      <w:bookmarkEnd w:id="14"/>
    </w:p>
    <w:p w14:paraId="54F757C5" w14:textId="70408DE5" w:rsidR="00383969" w:rsidRPr="00D60A4D" w:rsidRDefault="00000000">
      <w:pPr>
        <w:rPr>
          <w:sz w:val="24"/>
          <w:szCs w:val="24"/>
          <w:lang w:val="fr-MA"/>
        </w:rPr>
      </w:pPr>
      <w:r w:rsidRPr="00D60A4D">
        <w:rPr>
          <w:b/>
          <w:bCs/>
          <w:i/>
          <w:iCs/>
          <w:sz w:val="24"/>
          <w:szCs w:val="24"/>
          <w:lang w:val="fr-MA"/>
        </w:rPr>
        <w:t>Cas d'utilisation :</w:t>
      </w:r>
      <w:r w:rsidRPr="00D60A4D">
        <w:rPr>
          <w:sz w:val="24"/>
          <w:szCs w:val="24"/>
          <w:lang w:val="fr-MA"/>
        </w:rPr>
        <w:t xml:space="preserve"> L'utilisateur téléverse un guide d'entretien PDF et pose une question : </w:t>
      </w:r>
      <w:r w:rsidRPr="00D60A4D">
        <w:rPr>
          <w:i/>
          <w:iCs/>
          <w:sz w:val="24"/>
          <w:szCs w:val="24"/>
          <w:lang w:val="fr-MA"/>
        </w:rPr>
        <w:t>"Quels liquides vérifier régulièrement ?"</w:t>
      </w:r>
      <w:r w:rsidRPr="00D60A4D">
        <w:rPr>
          <w:sz w:val="24"/>
          <w:szCs w:val="24"/>
          <w:lang w:val="fr-MA"/>
        </w:rPr>
        <w:br/>
      </w:r>
      <w:r w:rsidRPr="00D60A4D">
        <w:rPr>
          <w:sz w:val="24"/>
          <w:szCs w:val="24"/>
          <w:lang w:val="fr-MA"/>
        </w:rPr>
        <w:br/>
        <w:t>- Le backend identifie les passages pertinents dans le PDF et génère une réponse via Gemini.</w:t>
      </w:r>
      <w:r w:rsidRPr="00D60A4D">
        <w:rPr>
          <w:sz w:val="24"/>
          <w:szCs w:val="24"/>
          <w:lang w:val="fr-MA"/>
        </w:rPr>
        <w:br/>
        <w:t>- Résultat : Liste détaillée des liquides essentiels (huile moteur, liquide de frein, etc.).</w:t>
      </w:r>
    </w:p>
    <w:p w14:paraId="2FEF1109" w14:textId="77777777" w:rsidR="00383969" w:rsidRPr="00135918" w:rsidRDefault="00000000">
      <w:pPr>
        <w:pStyle w:val="Titre2"/>
        <w:rPr>
          <w:color w:val="00B050"/>
          <w:sz w:val="36"/>
          <w:szCs w:val="36"/>
          <w:u w:val="single"/>
          <w:lang w:val="fr-MA"/>
        </w:rPr>
      </w:pPr>
      <w:bookmarkStart w:id="15" w:name="_Toc187682908"/>
      <w:r w:rsidRPr="00135918">
        <w:rPr>
          <w:color w:val="00B050"/>
          <w:sz w:val="36"/>
          <w:szCs w:val="36"/>
          <w:u w:val="single"/>
          <w:lang w:val="fr-MA"/>
        </w:rPr>
        <w:t>5. Validation et Tests</w:t>
      </w:r>
      <w:bookmarkEnd w:id="15"/>
    </w:p>
    <w:p w14:paraId="016D5267" w14:textId="77777777" w:rsidR="00383969" w:rsidRPr="00135918" w:rsidRDefault="00000000">
      <w:pPr>
        <w:pStyle w:val="Titre3"/>
        <w:rPr>
          <w:color w:val="C0504D" w:themeColor="accent2"/>
          <w:sz w:val="32"/>
          <w:szCs w:val="32"/>
          <w:u w:val="single"/>
          <w:lang w:val="fr-MA"/>
        </w:rPr>
      </w:pPr>
      <w:bookmarkStart w:id="16" w:name="_Toc187682909"/>
      <w:r w:rsidRPr="00135918">
        <w:rPr>
          <w:color w:val="C0504D" w:themeColor="accent2"/>
          <w:sz w:val="32"/>
          <w:szCs w:val="32"/>
          <w:u w:val="single"/>
          <w:lang w:val="fr-MA"/>
        </w:rPr>
        <w:t>Scénarios Testés</w:t>
      </w:r>
      <w:bookmarkEnd w:id="16"/>
    </w:p>
    <w:p w14:paraId="7136BED1" w14:textId="6F78B3E4" w:rsidR="000E62FD" w:rsidRDefault="00000000">
      <w:pPr>
        <w:rPr>
          <w:b/>
          <w:bCs/>
          <w:i/>
          <w:iCs/>
          <w:sz w:val="24"/>
          <w:szCs w:val="24"/>
          <w:lang w:val="fr-MA"/>
        </w:rPr>
      </w:pPr>
      <w:r w:rsidRPr="00D60A4D">
        <w:rPr>
          <w:sz w:val="24"/>
          <w:szCs w:val="24"/>
          <w:lang w:val="fr-MA"/>
        </w:rPr>
        <w:t xml:space="preserve">- </w:t>
      </w:r>
      <w:r w:rsidRPr="00D60A4D">
        <w:rPr>
          <w:b/>
          <w:bCs/>
          <w:i/>
          <w:iCs/>
          <w:sz w:val="24"/>
          <w:szCs w:val="24"/>
          <w:lang w:val="fr-MA"/>
        </w:rPr>
        <w:t>Diagnostic :</w:t>
      </w:r>
      <w:r w:rsidRPr="00D60A4D">
        <w:rPr>
          <w:sz w:val="24"/>
          <w:szCs w:val="24"/>
          <w:lang w:val="fr-MA"/>
        </w:rPr>
        <w:t xml:space="preserve"> Détection précise des problèmes à partir des descriptions textuelles.</w:t>
      </w:r>
      <w:r w:rsidRPr="00D60A4D">
        <w:rPr>
          <w:sz w:val="24"/>
          <w:szCs w:val="24"/>
          <w:lang w:val="fr-MA"/>
        </w:rPr>
        <w:br/>
      </w:r>
      <w:r w:rsidRPr="00D60A4D">
        <w:rPr>
          <w:b/>
          <w:bCs/>
          <w:i/>
          <w:iCs/>
          <w:sz w:val="24"/>
          <w:szCs w:val="24"/>
          <w:lang w:val="fr-MA"/>
        </w:rPr>
        <w:t>- Entretien :</w:t>
      </w:r>
      <w:r w:rsidRPr="00D60A4D">
        <w:rPr>
          <w:sz w:val="24"/>
          <w:szCs w:val="24"/>
          <w:lang w:val="fr-MA"/>
        </w:rPr>
        <w:t xml:space="preserve"> Rappels générés en fonction des historiques d'entretien.</w:t>
      </w:r>
    </w:p>
    <w:p w14:paraId="59FEDB82" w14:textId="3A267A83" w:rsidR="00383969" w:rsidRPr="00D60A4D" w:rsidRDefault="00000000">
      <w:pPr>
        <w:rPr>
          <w:sz w:val="24"/>
          <w:szCs w:val="24"/>
          <w:lang w:val="fr-MA"/>
        </w:rPr>
      </w:pPr>
      <w:r w:rsidRPr="00D60A4D">
        <w:rPr>
          <w:b/>
          <w:bCs/>
          <w:i/>
          <w:iCs/>
          <w:sz w:val="24"/>
          <w:szCs w:val="24"/>
          <w:lang w:val="fr-MA"/>
        </w:rPr>
        <w:t>- Conseils pour l'achat</w:t>
      </w:r>
      <w:r w:rsidRPr="00D60A4D">
        <w:rPr>
          <w:sz w:val="24"/>
          <w:szCs w:val="24"/>
          <w:lang w:val="fr-MA"/>
        </w:rPr>
        <w:t xml:space="preserve"> : Recommandations pertinentes basées sur les critères de l'utilisateur.</w:t>
      </w:r>
    </w:p>
    <w:p w14:paraId="2137FCDF" w14:textId="77777777" w:rsidR="00383969" w:rsidRPr="00135918" w:rsidRDefault="00000000">
      <w:pPr>
        <w:pStyle w:val="Titre3"/>
        <w:rPr>
          <w:color w:val="C0504D" w:themeColor="accent2"/>
          <w:sz w:val="32"/>
          <w:szCs w:val="32"/>
          <w:u w:val="single"/>
          <w:lang w:val="fr-MA"/>
        </w:rPr>
      </w:pPr>
      <w:bookmarkStart w:id="17" w:name="_Toc187682910"/>
      <w:r w:rsidRPr="00135918">
        <w:rPr>
          <w:color w:val="C0504D" w:themeColor="accent2"/>
          <w:sz w:val="32"/>
          <w:szCs w:val="32"/>
          <w:u w:val="single"/>
          <w:lang w:val="fr-MA"/>
        </w:rPr>
        <w:t>Résultats</w:t>
      </w:r>
      <w:bookmarkEnd w:id="17"/>
    </w:p>
    <w:p w14:paraId="7BECB280" w14:textId="77777777" w:rsidR="00383969" w:rsidRPr="00D60A4D" w:rsidRDefault="00000000">
      <w:pPr>
        <w:rPr>
          <w:sz w:val="24"/>
          <w:szCs w:val="24"/>
          <w:lang w:val="fr-MA"/>
        </w:rPr>
      </w:pPr>
      <w:r w:rsidRPr="00D60A4D">
        <w:rPr>
          <w:sz w:val="24"/>
          <w:szCs w:val="24"/>
          <w:lang w:val="fr-MA"/>
        </w:rPr>
        <w:t>- Réponses rapides et précises grâce à l'intégration FAISS-Gemini.</w:t>
      </w:r>
      <w:r w:rsidRPr="00D60A4D">
        <w:rPr>
          <w:sz w:val="24"/>
          <w:szCs w:val="24"/>
          <w:lang w:val="fr-MA"/>
        </w:rPr>
        <w:br/>
        <w:t>- Interface fluide et réactive, garantissant une bonne expérience utilisateur.</w:t>
      </w:r>
    </w:p>
    <w:p w14:paraId="4288E13F" w14:textId="77777777" w:rsidR="00383969" w:rsidRPr="00135918" w:rsidRDefault="00000000">
      <w:pPr>
        <w:pStyle w:val="Titre2"/>
        <w:rPr>
          <w:color w:val="00B050"/>
          <w:sz w:val="36"/>
          <w:szCs w:val="36"/>
          <w:u w:val="single"/>
          <w:lang w:val="fr-MA"/>
        </w:rPr>
      </w:pPr>
      <w:bookmarkStart w:id="18" w:name="_Toc187682911"/>
      <w:r w:rsidRPr="00135918">
        <w:rPr>
          <w:color w:val="00B050"/>
          <w:sz w:val="36"/>
          <w:szCs w:val="36"/>
          <w:u w:val="single"/>
          <w:lang w:val="fr-MA"/>
        </w:rPr>
        <w:t>6. Perspectives d'Amélioration</w:t>
      </w:r>
      <w:bookmarkEnd w:id="18"/>
    </w:p>
    <w:p w14:paraId="1835F466" w14:textId="277BF58F" w:rsidR="00383969" w:rsidRDefault="00000000">
      <w:pPr>
        <w:rPr>
          <w:sz w:val="24"/>
          <w:szCs w:val="24"/>
          <w:lang w:val="fr-MA"/>
        </w:rPr>
      </w:pPr>
      <w:r w:rsidRPr="00D60A4D">
        <w:rPr>
          <w:b/>
          <w:bCs/>
          <w:i/>
          <w:iCs/>
          <w:sz w:val="24"/>
          <w:szCs w:val="24"/>
          <w:lang w:val="fr-MA"/>
        </w:rPr>
        <w:t>- Optimisation des Performances:</w:t>
      </w:r>
      <w:r w:rsidRPr="00D60A4D">
        <w:rPr>
          <w:sz w:val="24"/>
          <w:szCs w:val="24"/>
          <w:lang w:val="fr-MA"/>
        </w:rPr>
        <w:t xml:space="preserve"> Réduction des temps de traitement pour les grandes bases de données.</w:t>
      </w:r>
      <w:r w:rsidRPr="00D60A4D">
        <w:rPr>
          <w:sz w:val="24"/>
          <w:szCs w:val="24"/>
          <w:lang w:val="fr-MA"/>
        </w:rPr>
        <w:br/>
      </w:r>
      <w:r w:rsidRPr="00D60A4D">
        <w:rPr>
          <w:b/>
          <w:bCs/>
          <w:i/>
          <w:iCs/>
          <w:sz w:val="24"/>
          <w:szCs w:val="24"/>
          <w:lang w:val="fr-MA"/>
        </w:rPr>
        <w:t>- Amélioration de l'Interface :</w:t>
      </w:r>
      <w:r w:rsidRPr="00D60A4D">
        <w:rPr>
          <w:sz w:val="24"/>
          <w:szCs w:val="24"/>
          <w:lang w:val="fr-MA"/>
        </w:rPr>
        <w:t xml:space="preserve"> Personnalisation visuelle accrue et meilleure gestion des erreurs.</w:t>
      </w:r>
      <w:r w:rsidRPr="00D60A4D">
        <w:rPr>
          <w:sz w:val="24"/>
          <w:szCs w:val="24"/>
          <w:lang w:val="fr-MA"/>
        </w:rPr>
        <w:br/>
      </w:r>
      <w:r w:rsidRPr="00D60A4D">
        <w:rPr>
          <w:b/>
          <w:bCs/>
          <w:i/>
          <w:iCs/>
          <w:sz w:val="24"/>
          <w:szCs w:val="24"/>
          <w:lang w:val="fr-MA"/>
        </w:rPr>
        <w:t>- Extension des Fonctionnalités :</w:t>
      </w:r>
      <w:r w:rsidRPr="00D60A4D">
        <w:rPr>
          <w:sz w:val="24"/>
          <w:szCs w:val="24"/>
          <w:lang w:val="fr-MA"/>
        </w:rPr>
        <w:t xml:space="preserve"> Intégration de nouveaux services, comme la comparaison de véhicules ou la gestion des assurances.</w:t>
      </w:r>
    </w:p>
    <w:p w14:paraId="1E01E39A" w14:textId="63565066" w:rsidR="0071168B" w:rsidRPr="00135918" w:rsidRDefault="0071168B" w:rsidP="0071168B">
      <w:pPr>
        <w:pStyle w:val="Titre2"/>
        <w:rPr>
          <w:rFonts w:cstheme="majorHAnsi"/>
          <w:color w:val="00B050"/>
          <w:sz w:val="36"/>
          <w:szCs w:val="36"/>
          <w:u w:val="single"/>
          <w:lang w:val="fr-MA"/>
        </w:rPr>
      </w:pPr>
      <w:bookmarkStart w:id="19" w:name="_Toc187682912"/>
      <w:r w:rsidRPr="00135918">
        <w:rPr>
          <w:rFonts w:cstheme="majorHAnsi"/>
          <w:color w:val="00B050"/>
          <w:sz w:val="36"/>
          <w:szCs w:val="36"/>
          <w:u w:val="single"/>
          <w:lang w:val="fr-MA"/>
        </w:rPr>
        <w:lastRenderedPageBreak/>
        <w:t>7.User Guide</w:t>
      </w:r>
      <w:bookmarkEnd w:id="19"/>
    </w:p>
    <w:p w14:paraId="49855CB1" w14:textId="77777777" w:rsidR="0071168B" w:rsidRPr="00135918" w:rsidRDefault="0071168B" w:rsidP="0071168B">
      <w:pPr>
        <w:pStyle w:val="Titre3"/>
        <w:rPr>
          <w:rFonts w:asciiTheme="minorHAnsi" w:hAnsiTheme="minorHAnsi"/>
          <w:color w:val="C0504D" w:themeColor="accent2"/>
          <w:sz w:val="32"/>
          <w:szCs w:val="32"/>
          <w:u w:val="single"/>
          <w:lang w:val="fr-MA"/>
        </w:rPr>
      </w:pPr>
      <w:bookmarkStart w:id="20" w:name="_Toc187682913"/>
      <w:r w:rsidRPr="00135918">
        <w:rPr>
          <w:rFonts w:asciiTheme="minorHAnsi" w:hAnsiTheme="minorHAnsi"/>
          <w:color w:val="C0504D" w:themeColor="accent2"/>
          <w:sz w:val="32"/>
          <w:szCs w:val="32"/>
          <w:u w:val="single"/>
          <w:lang w:val="fr-MA"/>
        </w:rPr>
        <w:t>Introduction</w:t>
      </w:r>
      <w:bookmarkEnd w:id="20"/>
    </w:p>
    <w:p w14:paraId="1C41D2A9" w14:textId="77777777" w:rsidR="0071168B" w:rsidRPr="0071168B" w:rsidRDefault="0071168B" w:rsidP="0071168B">
      <w:pPr>
        <w:pStyle w:val="NormalWeb"/>
        <w:rPr>
          <w:rFonts w:asciiTheme="minorHAnsi" w:hAnsiTheme="minorHAnsi"/>
          <w:color w:val="000000"/>
        </w:rPr>
      </w:pPr>
      <w:r w:rsidRPr="0071168B">
        <w:rPr>
          <w:rFonts w:asciiTheme="minorHAnsi" w:hAnsiTheme="minorHAnsi"/>
          <w:color w:val="000000"/>
        </w:rPr>
        <w:t>Bienvenue dans la plateforme de gestion automobile assistée par l'intelligence artificielle. Cette application offre trois fonctionnalités principales :</w:t>
      </w:r>
    </w:p>
    <w:p w14:paraId="243B6780" w14:textId="77777777" w:rsidR="0071168B" w:rsidRPr="0071168B" w:rsidRDefault="0071168B" w:rsidP="0071168B">
      <w:pPr>
        <w:pStyle w:val="NormalWeb"/>
        <w:numPr>
          <w:ilvl w:val="0"/>
          <w:numId w:val="11"/>
        </w:numPr>
        <w:rPr>
          <w:rFonts w:asciiTheme="minorHAnsi" w:hAnsiTheme="minorHAnsi"/>
          <w:color w:val="000000"/>
        </w:rPr>
      </w:pPr>
      <w:r w:rsidRPr="0071168B">
        <w:rPr>
          <w:rStyle w:val="lev"/>
          <w:rFonts w:asciiTheme="minorHAnsi" w:hAnsiTheme="minorHAnsi"/>
          <w:color w:val="000000"/>
        </w:rPr>
        <w:t>Diagnostic Assisté par IA</w:t>
      </w:r>
      <w:r w:rsidRPr="0071168B">
        <w:rPr>
          <w:rStyle w:val="apple-converted-space"/>
          <w:rFonts w:asciiTheme="minorHAnsi" w:eastAsiaTheme="majorEastAsia" w:hAnsiTheme="minorHAnsi"/>
          <w:color w:val="000000"/>
        </w:rPr>
        <w:t> </w:t>
      </w:r>
      <w:r w:rsidRPr="0071168B">
        <w:rPr>
          <w:rFonts w:asciiTheme="minorHAnsi" w:hAnsiTheme="minorHAnsi"/>
          <w:color w:val="000000"/>
        </w:rPr>
        <w:t>: Identifiez rapidement les problèmes de votre véhicule.</w:t>
      </w:r>
    </w:p>
    <w:p w14:paraId="15FE65A1" w14:textId="77777777" w:rsidR="0071168B" w:rsidRPr="0071168B" w:rsidRDefault="0071168B" w:rsidP="0071168B">
      <w:pPr>
        <w:pStyle w:val="NormalWeb"/>
        <w:numPr>
          <w:ilvl w:val="0"/>
          <w:numId w:val="11"/>
        </w:numPr>
        <w:rPr>
          <w:rFonts w:asciiTheme="minorHAnsi" w:hAnsiTheme="minorHAnsi"/>
          <w:color w:val="000000"/>
        </w:rPr>
      </w:pPr>
      <w:r w:rsidRPr="0071168B">
        <w:rPr>
          <w:rStyle w:val="lev"/>
          <w:rFonts w:asciiTheme="minorHAnsi" w:hAnsiTheme="minorHAnsi"/>
          <w:color w:val="000000"/>
        </w:rPr>
        <w:t>Gestion de l'Entretien</w:t>
      </w:r>
      <w:r w:rsidRPr="0071168B">
        <w:rPr>
          <w:rStyle w:val="apple-converted-space"/>
          <w:rFonts w:asciiTheme="minorHAnsi" w:eastAsiaTheme="majorEastAsia" w:hAnsiTheme="minorHAnsi"/>
          <w:color w:val="000000"/>
        </w:rPr>
        <w:t> </w:t>
      </w:r>
      <w:r w:rsidRPr="0071168B">
        <w:rPr>
          <w:rFonts w:asciiTheme="minorHAnsi" w:hAnsiTheme="minorHAnsi"/>
          <w:color w:val="000000"/>
        </w:rPr>
        <w:t>: Accédez à des recommandations personnalisées pour l'entretien.</w:t>
      </w:r>
    </w:p>
    <w:p w14:paraId="59CF7439" w14:textId="0AAC9B3F" w:rsidR="0071168B" w:rsidRPr="00B03480" w:rsidRDefault="0071168B" w:rsidP="00B03480">
      <w:pPr>
        <w:pStyle w:val="NormalWeb"/>
        <w:numPr>
          <w:ilvl w:val="0"/>
          <w:numId w:val="11"/>
        </w:numPr>
        <w:rPr>
          <w:rFonts w:asciiTheme="minorHAnsi" w:hAnsiTheme="minorHAnsi"/>
          <w:color w:val="000000"/>
        </w:rPr>
      </w:pPr>
      <w:r w:rsidRPr="0071168B">
        <w:rPr>
          <w:rStyle w:val="lev"/>
          <w:rFonts w:asciiTheme="minorHAnsi" w:hAnsiTheme="minorHAnsi"/>
          <w:color w:val="000000"/>
        </w:rPr>
        <w:t>Recherche de Véhicules (Conseil)</w:t>
      </w:r>
      <w:r w:rsidRPr="0071168B">
        <w:rPr>
          <w:rStyle w:val="apple-converted-space"/>
          <w:rFonts w:asciiTheme="minorHAnsi" w:eastAsiaTheme="majorEastAsia" w:hAnsiTheme="minorHAnsi"/>
          <w:color w:val="000000"/>
        </w:rPr>
        <w:t> </w:t>
      </w:r>
      <w:r w:rsidRPr="0071168B">
        <w:rPr>
          <w:rFonts w:asciiTheme="minorHAnsi" w:hAnsiTheme="minorHAnsi"/>
          <w:color w:val="000000"/>
        </w:rPr>
        <w:t>: Obtenez des conseils adaptés pour acheter un véhicule.</w:t>
      </w:r>
    </w:p>
    <w:p w14:paraId="6257A530" w14:textId="77777777" w:rsidR="0071168B" w:rsidRPr="0071168B" w:rsidRDefault="0071168B" w:rsidP="0071168B">
      <w:pPr>
        <w:pStyle w:val="Titre3"/>
        <w:rPr>
          <w:rFonts w:asciiTheme="minorHAnsi" w:hAnsiTheme="minorHAnsi"/>
          <w:color w:val="C0504D" w:themeColor="accent2"/>
          <w:u w:val="single"/>
          <w:lang w:val="fr-MA"/>
        </w:rPr>
      </w:pPr>
      <w:bookmarkStart w:id="21" w:name="_Toc187682914"/>
      <w:r w:rsidRPr="0071168B">
        <w:rPr>
          <w:rFonts w:asciiTheme="minorHAnsi" w:hAnsiTheme="minorHAnsi"/>
          <w:color w:val="C0504D" w:themeColor="accent2"/>
          <w:u w:val="single"/>
          <w:lang w:val="fr-MA"/>
        </w:rPr>
        <w:t>Fonctionnalités</w:t>
      </w:r>
      <w:bookmarkEnd w:id="21"/>
    </w:p>
    <w:p w14:paraId="57691F31" w14:textId="77777777" w:rsidR="0071168B" w:rsidRPr="0071168B" w:rsidRDefault="0071168B" w:rsidP="0071168B">
      <w:pPr>
        <w:pStyle w:val="Titre4"/>
        <w:rPr>
          <w:rFonts w:asciiTheme="minorHAnsi" w:hAnsiTheme="minorHAnsi"/>
          <w:color w:val="000000"/>
          <w:u w:val="single"/>
          <w:lang w:val="fr-MA"/>
        </w:rPr>
      </w:pPr>
      <w:r w:rsidRPr="0071168B">
        <w:rPr>
          <w:rFonts w:asciiTheme="minorHAnsi" w:hAnsiTheme="minorHAnsi"/>
          <w:color w:val="000000"/>
          <w:u w:val="single"/>
          <w:lang w:val="fr-MA"/>
        </w:rPr>
        <w:t>Diagnostic Assisté par IA</w:t>
      </w:r>
    </w:p>
    <w:p w14:paraId="76DE8532" w14:textId="77777777" w:rsidR="0071168B" w:rsidRPr="0071168B" w:rsidRDefault="0071168B" w:rsidP="0071168B">
      <w:pPr>
        <w:pStyle w:val="NormalWeb"/>
        <w:numPr>
          <w:ilvl w:val="0"/>
          <w:numId w:val="12"/>
        </w:numPr>
        <w:rPr>
          <w:rFonts w:asciiTheme="minorHAnsi" w:hAnsiTheme="minorHAnsi"/>
          <w:color w:val="000000"/>
        </w:rPr>
      </w:pPr>
      <w:r w:rsidRPr="0071168B">
        <w:rPr>
          <w:rFonts w:asciiTheme="minorHAnsi" w:hAnsiTheme="minorHAnsi"/>
          <w:color w:val="000000"/>
        </w:rPr>
        <w:t>Naviguez vers la section</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Diagnostic</w:t>
      </w:r>
      <w:r w:rsidRPr="0071168B">
        <w:rPr>
          <w:rFonts w:asciiTheme="minorHAnsi" w:hAnsiTheme="minorHAnsi"/>
          <w:color w:val="000000"/>
        </w:rPr>
        <w:t>.</w:t>
      </w:r>
    </w:p>
    <w:p w14:paraId="51A8CCAB" w14:textId="77777777" w:rsidR="0071168B" w:rsidRPr="0071168B" w:rsidRDefault="0071168B" w:rsidP="0071168B">
      <w:pPr>
        <w:pStyle w:val="NormalWeb"/>
        <w:numPr>
          <w:ilvl w:val="0"/>
          <w:numId w:val="12"/>
        </w:numPr>
        <w:rPr>
          <w:rFonts w:asciiTheme="minorHAnsi" w:hAnsiTheme="minorHAnsi"/>
          <w:color w:val="000000"/>
        </w:rPr>
      </w:pPr>
      <w:r w:rsidRPr="0071168B">
        <w:rPr>
          <w:rFonts w:asciiTheme="minorHAnsi" w:hAnsiTheme="minorHAnsi"/>
          <w:color w:val="000000"/>
        </w:rPr>
        <w:t>Téléversez un fichier PDF contenant des informations pertinentes.</w:t>
      </w:r>
    </w:p>
    <w:p w14:paraId="53C09F8D" w14:textId="77777777" w:rsidR="0071168B" w:rsidRPr="0071168B" w:rsidRDefault="0071168B" w:rsidP="0071168B">
      <w:pPr>
        <w:pStyle w:val="NormalWeb"/>
        <w:numPr>
          <w:ilvl w:val="0"/>
          <w:numId w:val="12"/>
        </w:numPr>
        <w:rPr>
          <w:rFonts w:asciiTheme="minorHAnsi" w:hAnsiTheme="minorHAnsi"/>
          <w:color w:val="000000"/>
        </w:rPr>
      </w:pPr>
      <w:r w:rsidRPr="0071168B">
        <w:rPr>
          <w:rFonts w:asciiTheme="minorHAnsi" w:hAnsiTheme="minorHAnsi"/>
          <w:color w:val="000000"/>
        </w:rPr>
        <w:t>Entrez une description de votre problème ou besoin.</w:t>
      </w:r>
    </w:p>
    <w:p w14:paraId="1FB5BF7D" w14:textId="77777777" w:rsidR="0071168B" w:rsidRPr="0071168B" w:rsidRDefault="0071168B" w:rsidP="0071168B">
      <w:pPr>
        <w:pStyle w:val="NormalWeb"/>
        <w:numPr>
          <w:ilvl w:val="0"/>
          <w:numId w:val="12"/>
        </w:numPr>
        <w:rPr>
          <w:rFonts w:asciiTheme="minorHAnsi" w:hAnsiTheme="minorHAnsi"/>
          <w:color w:val="000000"/>
        </w:rPr>
      </w:pPr>
      <w:r w:rsidRPr="0071168B">
        <w:rPr>
          <w:rFonts w:asciiTheme="minorHAnsi" w:hAnsiTheme="minorHAnsi"/>
          <w:color w:val="000000"/>
        </w:rPr>
        <w:t>Cliquez sur</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Diagnostiquer</w:t>
      </w:r>
      <w:r w:rsidRPr="0071168B">
        <w:rPr>
          <w:rStyle w:val="apple-converted-space"/>
          <w:rFonts w:asciiTheme="minorHAnsi" w:eastAsiaTheme="majorEastAsia" w:hAnsiTheme="minorHAnsi"/>
          <w:color w:val="000000"/>
        </w:rPr>
        <w:t> </w:t>
      </w:r>
      <w:r w:rsidRPr="0071168B">
        <w:rPr>
          <w:rFonts w:asciiTheme="minorHAnsi" w:hAnsiTheme="minorHAnsi"/>
          <w:color w:val="000000"/>
        </w:rPr>
        <w:t>pour analyser les données.</w:t>
      </w:r>
    </w:p>
    <w:p w14:paraId="09A288A2" w14:textId="23AD91B4" w:rsidR="0071168B" w:rsidRPr="00B03480" w:rsidRDefault="0071168B" w:rsidP="00B03480">
      <w:pPr>
        <w:pStyle w:val="NormalWeb"/>
        <w:numPr>
          <w:ilvl w:val="0"/>
          <w:numId w:val="12"/>
        </w:numPr>
        <w:rPr>
          <w:rFonts w:asciiTheme="minorHAnsi" w:hAnsiTheme="minorHAnsi"/>
          <w:color w:val="000000"/>
        </w:rPr>
      </w:pPr>
      <w:r w:rsidRPr="0071168B">
        <w:rPr>
          <w:rFonts w:asciiTheme="minorHAnsi" w:hAnsiTheme="minorHAnsi"/>
          <w:color w:val="000000"/>
        </w:rPr>
        <w:t>Consultez les réponses IA et locales.</w:t>
      </w:r>
    </w:p>
    <w:p w14:paraId="3602735C" w14:textId="683D102D" w:rsidR="0071168B" w:rsidRPr="0071168B" w:rsidRDefault="0071168B" w:rsidP="0071168B">
      <w:pPr>
        <w:pStyle w:val="Titre4"/>
        <w:rPr>
          <w:rFonts w:asciiTheme="minorHAnsi" w:hAnsiTheme="minorHAnsi"/>
          <w:color w:val="000000"/>
          <w:u w:val="single"/>
        </w:rPr>
      </w:pPr>
      <w:r w:rsidRPr="0071168B">
        <w:rPr>
          <w:rFonts w:asciiTheme="minorHAnsi" w:hAnsiTheme="minorHAnsi"/>
          <w:color w:val="000000"/>
          <w:u w:val="single"/>
        </w:rPr>
        <w:t>Gestion de l'Entretien</w:t>
      </w:r>
    </w:p>
    <w:p w14:paraId="171065C5"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Allez dans la section</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Entretien</w:t>
      </w:r>
      <w:r w:rsidRPr="0071168B">
        <w:rPr>
          <w:rFonts w:asciiTheme="minorHAnsi" w:hAnsiTheme="minorHAnsi"/>
          <w:color w:val="000000"/>
        </w:rPr>
        <w:t>.</w:t>
      </w:r>
    </w:p>
    <w:p w14:paraId="6B1CE5C5"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Téléversez un manuel ou un document d'entretien.</w:t>
      </w:r>
    </w:p>
    <w:p w14:paraId="4EA7A10A"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Fournissez une description additionnelle si nécessaire.</w:t>
      </w:r>
    </w:p>
    <w:p w14:paraId="0FD9DAD2"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Cliquez sur</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Obtenir des conseils d'entretien</w:t>
      </w:r>
      <w:r w:rsidRPr="0071168B">
        <w:rPr>
          <w:rFonts w:asciiTheme="minorHAnsi" w:hAnsiTheme="minorHAnsi"/>
          <w:color w:val="000000"/>
        </w:rPr>
        <w:t>.</w:t>
      </w:r>
    </w:p>
    <w:p w14:paraId="33AC6A21" w14:textId="77777777" w:rsidR="0071168B" w:rsidRPr="0071168B" w:rsidRDefault="0071168B" w:rsidP="0071168B">
      <w:pPr>
        <w:pStyle w:val="NormalWeb"/>
        <w:numPr>
          <w:ilvl w:val="0"/>
          <w:numId w:val="13"/>
        </w:numPr>
        <w:rPr>
          <w:rFonts w:asciiTheme="minorHAnsi" w:hAnsiTheme="minorHAnsi"/>
          <w:color w:val="000000"/>
        </w:rPr>
      </w:pPr>
      <w:r w:rsidRPr="0071168B">
        <w:rPr>
          <w:rFonts w:asciiTheme="minorHAnsi" w:hAnsiTheme="minorHAnsi"/>
          <w:color w:val="000000"/>
        </w:rPr>
        <w:t>Recevez des recommandations personnalisées.</w:t>
      </w:r>
    </w:p>
    <w:p w14:paraId="78704488" w14:textId="77777777" w:rsidR="0071168B" w:rsidRPr="0071168B" w:rsidRDefault="0071168B" w:rsidP="0071168B">
      <w:pPr>
        <w:pStyle w:val="Titre4"/>
        <w:rPr>
          <w:rFonts w:asciiTheme="minorHAnsi" w:hAnsiTheme="minorHAnsi"/>
          <w:color w:val="000000"/>
          <w:u w:val="single"/>
        </w:rPr>
      </w:pPr>
      <w:r w:rsidRPr="0071168B">
        <w:rPr>
          <w:rFonts w:asciiTheme="minorHAnsi" w:hAnsiTheme="minorHAnsi"/>
          <w:color w:val="000000"/>
          <w:u w:val="single"/>
        </w:rPr>
        <w:t>Recherche de Véhicules (Conseil)</w:t>
      </w:r>
    </w:p>
    <w:p w14:paraId="06021FBA"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Accédez à la section</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Recherche de Véhicules (Conseil)</w:t>
      </w:r>
      <w:r w:rsidRPr="0071168B">
        <w:rPr>
          <w:rFonts w:asciiTheme="minorHAnsi" w:hAnsiTheme="minorHAnsi"/>
          <w:color w:val="000000"/>
        </w:rPr>
        <w:t>.</w:t>
      </w:r>
    </w:p>
    <w:p w14:paraId="1A87E1E3"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Téléversez un fichier PDF ou laissez vide.</w:t>
      </w:r>
    </w:p>
    <w:p w14:paraId="69F18798"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Entrez vos préférences (ex. marque, budget, carburant).</w:t>
      </w:r>
    </w:p>
    <w:p w14:paraId="71EBD305"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Cliquez sur</w:t>
      </w:r>
      <w:r w:rsidRPr="0071168B">
        <w:rPr>
          <w:rStyle w:val="apple-converted-space"/>
          <w:rFonts w:asciiTheme="minorHAnsi" w:eastAsiaTheme="majorEastAsia" w:hAnsiTheme="minorHAnsi"/>
          <w:color w:val="000000"/>
        </w:rPr>
        <w:t> </w:t>
      </w:r>
      <w:r w:rsidRPr="0071168B">
        <w:rPr>
          <w:rStyle w:val="lev"/>
          <w:rFonts w:asciiTheme="minorHAnsi" w:hAnsiTheme="minorHAnsi"/>
          <w:color w:val="000000"/>
        </w:rPr>
        <w:t>Rechercher</w:t>
      </w:r>
      <w:r w:rsidRPr="0071168B">
        <w:rPr>
          <w:rFonts w:asciiTheme="minorHAnsi" w:hAnsiTheme="minorHAnsi"/>
          <w:color w:val="000000"/>
        </w:rPr>
        <w:t>.</w:t>
      </w:r>
    </w:p>
    <w:p w14:paraId="7F0B49DE" w14:textId="77777777" w:rsidR="0071168B" w:rsidRPr="0071168B" w:rsidRDefault="0071168B" w:rsidP="0071168B">
      <w:pPr>
        <w:pStyle w:val="NormalWeb"/>
        <w:numPr>
          <w:ilvl w:val="0"/>
          <w:numId w:val="14"/>
        </w:numPr>
        <w:rPr>
          <w:rFonts w:asciiTheme="minorHAnsi" w:hAnsiTheme="minorHAnsi"/>
          <w:color w:val="000000"/>
        </w:rPr>
      </w:pPr>
      <w:r w:rsidRPr="0071168B">
        <w:rPr>
          <w:rFonts w:asciiTheme="minorHAnsi" w:hAnsiTheme="minorHAnsi"/>
          <w:color w:val="000000"/>
        </w:rPr>
        <w:t>Explorez les options proposées.</w:t>
      </w:r>
    </w:p>
    <w:p w14:paraId="6F1DCECB" w14:textId="77777777" w:rsidR="0071168B" w:rsidRPr="0071168B" w:rsidRDefault="0071168B" w:rsidP="0071168B">
      <w:pPr>
        <w:pStyle w:val="Titre3"/>
        <w:rPr>
          <w:rFonts w:asciiTheme="minorHAnsi" w:hAnsiTheme="minorHAnsi"/>
          <w:i/>
          <w:iCs/>
          <w:color w:val="000000"/>
          <w:u w:val="single"/>
        </w:rPr>
      </w:pPr>
      <w:bookmarkStart w:id="22" w:name="_Toc187682915"/>
      <w:r w:rsidRPr="0071168B">
        <w:rPr>
          <w:rFonts w:asciiTheme="minorHAnsi" w:hAnsiTheme="minorHAnsi"/>
          <w:i/>
          <w:iCs/>
          <w:color w:val="000000"/>
          <w:u w:val="single"/>
        </w:rPr>
        <w:t>Support Technique</w:t>
      </w:r>
      <w:bookmarkEnd w:id="22"/>
    </w:p>
    <w:p w14:paraId="65933968" w14:textId="77777777" w:rsidR="0071168B" w:rsidRPr="0071168B" w:rsidRDefault="0071168B" w:rsidP="0071168B">
      <w:pPr>
        <w:pStyle w:val="NormalWeb"/>
        <w:numPr>
          <w:ilvl w:val="0"/>
          <w:numId w:val="15"/>
        </w:numPr>
        <w:rPr>
          <w:rFonts w:asciiTheme="minorHAnsi" w:hAnsiTheme="minorHAnsi"/>
          <w:color w:val="000000"/>
        </w:rPr>
      </w:pPr>
      <w:r w:rsidRPr="0071168B">
        <w:rPr>
          <w:rFonts w:asciiTheme="minorHAnsi" w:hAnsiTheme="minorHAnsi"/>
          <w:color w:val="000000"/>
        </w:rPr>
        <w:t>En cas de problèmes techniques, vérifiez votre connexion Internet.</w:t>
      </w:r>
    </w:p>
    <w:p w14:paraId="5C0E27C4" w14:textId="77777777" w:rsidR="0071168B" w:rsidRPr="0071168B" w:rsidRDefault="0071168B" w:rsidP="0071168B">
      <w:pPr>
        <w:pStyle w:val="NormalWeb"/>
        <w:numPr>
          <w:ilvl w:val="0"/>
          <w:numId w:val="15"/>
        </w:numPr>
        <w:rPr>
          <w:rFonts w:asciiTheme="minorHAnsi" w:hAnsiTheme="minorHAnsi"/>
          <w:color w:val="000000"/>
        </w:rPr>
      </w:pPr>
      <w:r w:rsidRPr="0071168B">
        <w:rPr>
          <w:rFonts w:asciiTheme="minorHAnsi" w:hAnsiTheme="minorHAnsi"/>
          <w:color w:val="000000"/>
        </w:rPr>
        <w:t>Assurez-vous que vos fichiers PDF respectent la limite de taille (200 MB).</w:t>
      </w:r>
    </w:p>
    <w:p w14:paraId="26187401" w14:textId="77777777" w:rsidR="0071168B" w:rsidRPr="0071168B" w:rsidRDefault="0071168B" w:rsidP="0071168B">
      <w:pPr>
        <w:pStyle w:val="NormalWeb"/>
        <w:numPr>
          <w:ilvl w:val="0"/>
          <w:numId w:val="15"/>
        </w:numPr>
        <w:rPr>
          <w:rFonts w:asciiTheme="minorHAnsi" w:hAnsiTheme="minorHAnsi"/>
          <w:color w:val="000000"/>
        </w:rPr>
      </w:pPr>
      <w:r w:rsidRPr="0071168B">
        <w:rPr>
          <w:rFonts w:asciiTheme="minorHAnsi" w:hAnsiTheme="minorHAnsi"/>
          <w:color w:val="000000"/>
        </w:rPr>
        <w:t>Contactez le support pour toute assistance.</w:t>
      </w:r>
    </w:p>
    <w:p w14:paraId="4B3BE669" w14:textId="77777777" w:rsidR="0071168B" w:rsidRPr="00D60A4D" w:rsidRDefault="0071168B">
      <w:pPr>
        <w:rPr>
          <w:sz w:val="24"/>
          <w:szCs w:val="24"/>
          <w:lang w:val="fr-MA"/>
        </w:rPr>
      </w:pPr>
    </w:p>
    <w:p w14:paraId="68ED9D9B" w14:textId="77777777" w:rsidR="00383969" w:rsidRPr="00135918" w:rsidRDefault="00000000" w:rsidP="00B03480">
      <w:pPr>
        <w:pStyle w:val="Titre2"/>
        <w:jc w:val="center"/>
        <w:rPr>
          <w:color w:val="00B050"/>
          <w:sz w:val="36"/>
          <w:szCs w:val="36"/>
          <w:u w:val="single"/>
          <w:lang w:val="fr-MA"/>
        </w:rPr>
      </w:pPr>
      <w:bookmarkStart w:id="23" w:name="_Toc187682916"/>
      <w:r w:rsidRPr="00135918">
        <w:rPr>
          <w:color w:val="00B050"/>
          <w:sz w:val="36"/>
          <w:szCs w:val="36"/>
          <w:u w:val="single"/>
          <w:lang w:val="fr-MA"/>
        </w:rPr>
        <w:t>Conclusion</w:t>
      </w:r>
      <w:bookmarkEnd w:id="23"/>
    </w:p>
    <w:p w14:paraId="4074AB9F" w14:textId="580003E9" w:rsidR="00916062" w:rsidRPr="00916062" w:rsidRDefault="00916062" w:rsidP="00916062">
      <w:pPr>
        <w:pStyle w:val="NormalWeb"/>
        <w:rPr>
          <w:rFonts w:asciiTheme="minorHAnsi" w:hAnsiTheme="minorHAnsi"/>
          <w:color w:val="000000"/>
        </w:rPr>
      </w:pPr>
      <w:r w:rsidRPr="00916062">
        <w:rPr>
          <w:rFonts w:asciiTheme="minorHAnsi" w:hAnsiTheme="minorHAnsi"/>
          <w:color w:val="000000"/>
        </w:rPr>
        <w:t>Ce projet a permis de concevoir une application innovante et performante combinant des technologies avancées pour répondre aux besoins complexes de la gestion automobile. En intégrant harmonieusement un frontend interactif développé avec Streamlit et un backend robuste basé sur FastAPI, l'application garantit une expérience utilisateur fluide, intuitive et personnalisée. L'utilisation de FAISS pour une recherche vectorielle rapide et précise, couplée à l'API Gemini pour la génération de réponses enrichies, offre des performances élevées et des solutions adaptées aux divers cas d'utilisation. Les tests réalisés ont validé l'efficacité et la pertinence de la plateforme dans ses principales fonctionnalités : conseils pour l'achat de véhicules, diagnostic assisté par IA, et gestion proactive de l'entretien. L'interface utilisateur, bien conçue et réactive, ainsi que les algorithmes puissants</w:t>
      </w:r>
      <w:r>
        <w:rPr>
          <w:rFonts w:asciiTheme="minorHAnsi" w:hAnsiTheme="minorHAnsi"/>
          <w:color w:val="000000"/>
        </w:rPr>
        <w:t>(RAG)</w:t>
      </w:r>
      <w:r w:rsidRPr="00916062">
        <w:rPr>
          <w:rFonts w:asciiTheme="minorHAnsi" w:hAnsiTheme="minorHAnsi"/>
          <w:color w:val="000000"/>
        </w:rPr>
        <w:t>, répondent aux attentes des utilisateurs en termes de rapidité et de précision. Les prochaines étapes consisteront à optimiser les performances du système, à enrichir les fonctionnalités existantes, notamment avec l'intégration de services comme la comparaison de véhicules ou la gestion des assurances, et à renforcer l'expérience utilisateur avec des outils d'aide à la décision encore plus poussés. En conclusion, cette plateforme se positionne comme une solution incontournable pour moderniser et faciliter la gestion automobile tout en répondant aux besoins évolutifs des utilisateurs.</w:t>
      </w:r>
    </w:p>
    <w:p w14:paraId="7EC4381E" w14:textId="51E961E5" w:rsidR="00383969" w:rsidRDefault="00383969">
      <w:pPr>
        <w:rPr>
          <w:sz w:val="24"/>
          <w:szCs w:val="24"/>
          <w:lang w:val="fr-MA"/>
        </w:rPr>
      </w:pPr>
    </w:p>
    <w:p w14:paraId="2B0F5B9A" w14:textId="77777777" w:rsidR="00BD5E9C" w:rsidRDefault="00BD5E9C">
      <w:pPr>
        <w:rPr>
          <w:sz w:val="24"/>
          <w:szCs w:val="24"/>
          <w:lang w:val="fr-MA"/>
        </w:rPr>
      </w:pPr>
    </w:p>
    <w:p w14:paraId="54815543" w14:textId="77777777" w:rsidR="00BD5E9C" w:rsidRDefault="00BD5E9C">
      <w:pPr>
        <w:rPr>
          <w:sz w:val="24"/>
          <w:szCs w:val="24"/>
          <w:lang w:val="fr-MA"/>
        </w:rPr>
      </w:pPr>
    </w:p>
    <w:p w14:paraId="755E9C77" w14:textId="77777777" w:rsidR="00BD5E9C" w:rsidRDefault="00BD5E9C">
      <w:pPr>
        <w:rPr>
          <w:sz w:val="24"/>
          <w:szCs w:val="24"/>
          <w:lang w:val="fr-MA"/>
        </w:rPr>
      </w:pPr>
    </w:p>
    <w:p w14:paraId="6A83722D" w14:textId="723099C3" w:rsidR="00BD5E9C" w:rsidRDefault="00BD5E9C" w:rsidP="00BD5E9C">
      <w:pPr>
        <w:jc w:val="center"/>
        <w:rPr>
          <w:rFonts w:asciiTheme="majorHAnsi" w:hAnsiTheme="majorHAnsi" w:cstheme="majorHAnsi"/>
          <w:color w:val="00B050"/>
          <w:sz w:val="36"/>
          <w:szCs w:val="36"/>
          <w:u w:val="single"/>
          <w:lang w:val="fr-MA"/>
        </w:rPr>
      </w:pPr>
      <w:r w:rsidRPr="00BD5E9C">
        <w:rPr>
          <w:rFonts w:asciiTheme="majorHAnsi" w:hAnsiTheme="majorHAnsi" w:cstheme="majorHAnsi"/>
          <w:color w:val="00B050"/>
          <w:sz w:val="36"/>
          <w:szCs w:val="36"/>
          <w:u w:val="single"/>
          <w:lang w:val="fr-MA"/>
        </w:rPr>
        <w:t xml:space="preserve">Lien </w:t>
      </w:r>
      <w:r>
        <w:rPr>
          <w:rFonts w:asciiTheme="majorHAnsi" w:hAnsiTheme="majorHAnsi" w:cstheme="majorHAnsi"/>
          <w:color w:val="00B050"/>
          <w:sz w:val="36"/>
          <w:szCs w:val="36"/>
          <w:u w:val="single"/>
          <w:lang w:val="fr-MA"/>
        </w:rPr>
        <w:t>G</w:t>
      </w:r>
      <w:r w:rsidRPr="00BD5E9C">
        <w:rPr>
          <w:rFonts w:asciiTheme="majorHAnsi" w:hAnsiTheme="majorHAnsi" w:cstheme="majorHAnsi"/>
          <w:color w:val="00B050"/>
          <w:sz w:val="36"/>
          <w:szCs w:val="36"/>
          <w:u w:val="single"/>
          <w:lang w:val="fr-MA"/>
        </w:rPr>
        <w:t>ithub</w:t>
      </w:r>
    </w:p>
    <w:p w14:paraId="4280E156" w14:textId="77777777" w:rsidR="00BD5E9C" w:rsidRDefault="00BD5E9C" w:rsidP="00BD5E9C">
      <w:pPr>
        <w:jc w:val="center"/>
        <w:rPr>
          <w:rFonts w:asciiTheme="majorHAnsi" w:hAnsiTheme="majorHAnsi" w:cstheme="majorHAnsi"/>
          <w:color w:val="00B050"/>
          <w:sz w:val="36"/>
          <w:szCs w:val="36"/>
          <w:u w:val="single"/>
          <w:lang w:val="fr-MA"/>
        </w:rPr>
      </w:pPr>
    </w:p>
    <w:p w14:paraId="024C633A" w14:textId="1CF02759" w:rsidR="00BD5E9C" w:rsidRPr="00BD5E9C" w:rsidRDefault="00BD5E9C" w:rsidP="00BD5E9C">
      <w:pPr>
        <w:jc w:val="center"/>
        <w:rPr>
          <w:rFonts w:asciiTheme="majorHAnsi" w:hAnsiTheme="majorHAnsi" w:cstheme="majorHAnsi"/>
          <w:color w:val="000000" w:themeColor="text1"/>
          <w:sz w:val="52"/>
          <w:szCs w:val="52"/>
          <w:u w:val="single"/>
          <w:lang w:val="fr-MA"/>
        </w:rPr>
      </w:pPr>
      <w:r w:rsidRPr="00BD5E9C">
        <w:rPr>
          <w:rFonts w:asciiTheme="majorHAnsi" w:hAnsiTheme="majorHAnsi" w:cstheme="majorHAnsi"/>
          <w:color w:val="000000" w:themeColor="text1"/>
          <w:sz w:val="52"/>
          <w:szCs w:val="52"/>
          <w:u w:val="single"/>
          <w:lang w:val="fr-MA"/>
        </w:rPr>
        <w:t>https://github.com/Redabakka/ProjetAi</w:t>
      </w:r>
    </w:p>
    <w:p w14:paraId="1AD3AD01" w14:textId="77777777" w:rsidR="00BD5E9C" w:rsidRPr="00916062" w:rsidRDefault="00BD5E9C" w:rsidP="00BD5E9C">
      <w:pPr>
        <w:jc w:val="center"/>
        <w:rPr>
          <w:sz w:val="24"/>
          <w:szCs w:val="24"/>
          <w:lang w:val="fr-MA"/>
        </w:rPr>
      </w:pPr>
    </w:p>
    <w:sectPr w:rsidR="00BD5E9C" w:rsidRPr="00916062" w:rsidSect="000E62FD">
      <w:headerReference w:type="default" r:id="rId11"/>
      <w:footerReference w:type="default" r:id="rId12"/>
      <w:headerReference w:type="first" r:id="rId13"/>
      <w:footerReference w:type="firs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74793" w14:textId="77777777" w:rsidR="007A662D" w:rsidRDefault="007A662D" w:rsidP="0011599C">
      <w:pPr>
        <w:spacing w:after="0" w:line="240" w:lineRule="auto"/>
      </w:pPr>
      <w:r>
        <w:separator/>
      </w:r>
    </w:p>
  </w:endnote>
  <w:endnote w:type="continuationSeparator" w:id="0">
    <w:p w14:paraId="1EAEA5A6" w14:textId="77777777" w:rsidR="007A662D" w:rsidRDefault="007A662D" w:rsidP="00115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2008D" w14:textId="77777777" w:rsidR="0071168B" w:rsidRDefault="0071168B">
    <w:pPr>
      <w:pStyle w:val="Pieddepage"/>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65A77A14" w14:textId="628C1D42" w:rsidR="00D84100" w:rsidRDefault="00D841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AFDA8" w14:textId="6403A04B" w:rsidR="0011599C" w:rsidRDefault="0011599C" w:rsidP="00D84100">
    <w:pPr>
      <w:pStyle w:val="Pieddepage"/>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98939" w14:textId="77777777" w:rsidR="007A662D" w:rsidRDefault="007A662D" w:rsidP="0011599C">
      <w:pPr>
        <w:spacing w:after="0" w:line="240" w:lineRule="auto"/>
      </w:pPr>
      <w:r>
        <w:separator/>
      </w:r>
    </w:p>
  </w:footnote>
  <w:footnote w:type="continuationSeparator" w:id="0">
    <w:p w14:paraId="65AA7128" w14:textId="77777777" w:rsidR="007A662D" w:rsidRDefault="007A662D" w:rsidP="00115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0180F" w14:textId="37CB8DC6" w:rsidR="00925287" w:rsidRDefault="00925287">
    <w:pPr>
      <w:pStyle w:val="En-tte"/>
    </w:pPr>
    <w:r>
      <w:rPr>
        <w:noProof/>
      </w:rPr>
      <w:drawing>
        <wp:anchor distT="0" distB="0" distL="114300" distR="114300" simplePos="0" relativeHeight="251662336" behindDoc="1" locked="0" layoutInCell="1" allowOverlap="1" wp14:anchorId="170AB34F" wp14:editId="17EAF65E">
          <wp:simplePos x="0" y="0"/>
          <wp:positionH relativeFrom="column">
            <wp:posOffset>-1066800</wp:posOffset>
          </wp:positionH>
          <wp:positionV relativeFrom="paragraph">
            <wp:posOffset>-409575</wp:posOffset>
          </wp:positionV>
          <wp:extent cx="2547620" cy="723900"/>
          <wp:effectExtent l="57150" t="38100" r="290830" b="133350"/>
          <wp:wrapTight wrapText="bothSides">
            <wp:wrapPolygon edited="0">
              <wp:start x="1938" y="-1137"/>
              <wp:lineTo x="-323" y="0"/>
              <wp:lineTo x="-485" y="15347"/>
              <wp:lineTo x="0" y="18189"/>
              <wp:lineTo x="6622" y="23874"/>
              <wp:lineTo x="6784" y="25011"/>
              <wp:lineTo x="21320" y="25011"/>
              <wp:lineTo x="21482" y="23874"/>
              <wp:lineTo x="23904" y="18758"/>
              <wp:lineTo x="23904" y="18189"/>
              <wp:lineTo x="23258" y="9663"/>
              <wp:lineTo x="23581" y="1705"/>
              <wp:lineTo x="19543" y="0"/>
              <wp:lineTo x="4038" y="-1137"/>
              <wp:lineTo x="1938" y="-1137"/>
            </wp:wrapPolygon>
          </wp:wrapTight>
          <wp:docPr id="1171054190" name="Image 1171054190"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47040" name="Image 1" descr="Une image contenant texte, Police, capture d’écran, Graphique&#10;&#10;Description générée automatiquement"/>
                  <pic:cNvPicPr/>
                </pic:nvPicPr>
                <pic:blipFill rotWithShape="1">
                  <a:blip r:embed="rId1">
                    <a:extLst>
                      <a:ext uri="{28A0092B-C50C-407E-A947-70E740481C1C}">
                        <a14:useLocalDpi xmlns:a14="http://schemas.microsoft.com/office/drawing/2010/main" val="0"/>
                      </a:ext>
                    </a:extLst>
                  </a:blip>
                  <a:srcRect l="-1248" t="22544" r="1248" b="18285"/>
                  <a:stretch/>
                </pic:blipFill>
                <pic:spPr bwMode="auto">
                  <a:xfrm>
                    <a:off x="0" y="0"/>
                    <a:ext cx="2547620" cy="723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B8C4" w14:textId="50046951" w:rsidR="00B03480" w:rsidRDefault="00B03480" w:rsidP="00B03480">
    <w:pPr>
      <w:pStyle w:val="En-tte"/>
      <w:tabs>
        <w:tab w:val="clear" w:pos="4680"/>
        <w:tab w:val="clear" w:pos="9360"/>
        <w:tab w:val="left" w:pos="1845"/>
      </w:tabs>
    </w:pPr>
    <w:r>
      <w:rPr>
        <w:noProof/>
      </w:rPr>
      <w:drawing>
        <wp:anchor distT="0" distB="0" distL="114300" distR="114300" simplePos="0" relativeHeight="251660288" behindDoc="1" locked="0" layoutInCell="1" allowOverlap="1" wp14:anchorId="54491EBE" wp14:editId="25616F92">
          <wp:simplePos x="0" y="0"/>
          <wp:positionH relativeFrom="column">
            <wp:posOffset>1352550</wp:posOffset>
          </wp:positionH>
          <wp:positionV relativeFrom="paragraph">
            <wp:posOffset>-295275</wp:posOffset>
          </wp:positionV>
          <wp:extent cx="2547620" cy="866775"/>
          <wp:effectExtent l="76200" t="0" r="309880" b="104775"/>
          <wp:wrapTight wrapText="bothSides">
            <wp:wrapPolygon edited="0">
              <wp:start x="1777" y="0"/>
              <wp:lineTo x="-323" y="949"/>
              <wp:lineTo x="-646" y="15191"/>
              <wp:lineTo x="-323" y="16141"/>
              <wp:lineTo x="6299" y="22787"/>
              <wp:lineTo x="6461" y="23736"/>
              <wp:lineTo x="21482" y="23736"/>
              <wp:lineTo x="21643" y="22787"/>
              <wp:lineTo x="24066" y="16615"/>
              <wp:lineTo x="24066" y="16141"/>
              <wp:lineTo x="23097" y="9020"/>
              <wp:lineTo x="23097" y="2848"/>
              <wp:lineTo x="17928" y="949"/>
              <wp:lineTo x="4199" y="0"/>
              <wp:lineTo x="1777" y="0"/>
            </wp:wrapPolygon>
          </wp:wrapTight>
          <wp:docPr id="1561757468" name="Image 1561757468"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47040" name="Image 1" descr="Une image contenant texte, Police, capture d’écran, Graphique&#10;&#10;Description générée automatiquement"/>
                  <pic:cNvPicPr/>
                </pic:nvPicPr>
                <pic:blipFill rotWithShape="1">
                  <a:blip r:embed="rId1">
                    <a:extLst>
                      <a:ext uri="{28A0092B-C50C-407E-A947-70E740481C1C}">
                        <a14:useLocalDpi xmlns:a14="http://schemas.microsoft.com/office/drawing/2010/main" val="0"/>
                      </a:ext>
                    </a:extLst>
                  </a:blip>
                  <a:srcRect l="-1248" t="22544" r="1248" b="18285"/>
                  <a:stretch/>
                </pic:blipFill>
                <pic:spPr bwMode="auto">
                  <a:xfrm>
                    <a:off x="0" y="0"/>
                    <a:ext cx="2547620" cy="866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202E2AA4"/>
    <w:multiLevelType w:val="multilevel"/>
    <w:tmpl w:val="3FA8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54439"/>
    <w:multiLevelType w:val="multilevel"/>
    <w:tmpl w:val="E0F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6432F"/>
    <w:multiLevelType w:val="multilevel"/>
    <w:tmpl w:val="66F0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57525"/>
    <w:multiLevelType w:val="multilevel"/>
    <w:tmpl w:val="C87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84D39"/>
    <w:multiLevelType w:val="multilevel"/>
    <w:tmpl w:val="AF00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6B26AA"/>
    <w:multiLevelType w:val="multilevel"/>
    <w:tmpl w:val="2092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586592">
    <w:abstractNumId w:val="8"/>
  </w:num>
  <w:num w:numId="2" w16cid:durableId="1790659868">
    <w:abstractNumId w:val="6"/>
  </w:num>
  <w:num w:numId="3" w16cid:durableId="148405926">
    <w:abstractNumId w:val="5"/>
  </w:num>
  <w:num w:numId="4" w16cid:durableId="424767468">
    <w:abstractNumId w:val="4"/>
  </w:num>
  <w:num w:numId="5" w16cid:durableId="4593832">
    <w:abstractNumId w:val="7"/>
  </w:num>
  <w:num w:numId="6" w16cid:durableId="1287002878">
    <w:abstractNumId w:val="3"/>
  </w:num>
  <w:num w:numId="7" w16cid:durableId="339743975">
    <w:abstractNumId w:val="2"/>
  </w:num>
  <w:num w:numId="8" w16cid:durableId="1387946832">
    <w:abstractNumId w:val="1"/>
  </w:num>
  <w:num w:numId="9" w16cid:durableId="74058789">
    <w:abstractNumId w:val="0"/>
  </w:num>
  <w:num w:numId="10" w16cid:durableId="503521792">
    <w:abstractNumId w:val="11"/>
  </w:num>
  <w:num w:numId="11" w16cid:durableId="443308909">
    <w:abstractNumId w:val="13"/>
  </w:num>
  <w:num w:numId="12" w16cid:durableId="688726290">
    <w:abstractNumId w:val="10"/>
  </w:num>
  <w:num w:numId="13" w16cid:durableId="1864781039">
    <w:abstractNumId w:val="14"/>
  </w:num>
  <w:num w:numId="14" w16cid:durableId="646396713">
    <w:abstractNumId w:val="9"/>
  </w:num>
  <w:num w:numId="15" w16cid:durableId="2554816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836"/>
    <w:rsid w:val="0006063C"/>
    <w:rsid w:val="000D03E7"/>
    <w:rsid w:val="000E62FD"/>
    <w:rsid w:val="0011599C"/>
    <w:rsid w:val="001335B3"/>
    <w:rsid w:val="00135918"/>
    <w:rsid w:val="0015074B"/>
    <w:rsid w:val="0023490B"/>
    <w:rsid w:val="0029639D"/>
    <w:rsid w:val="00326F90"/>
    <w:rsid w:val="00383969"/>
    <w:rsid w:val="003A7DB5"/>
    <w:rsid w:val="003E65DA"/>
    <w:rsid w:val="00412E6C"/>
    <w:rsid w:val="0048585D"/>
    <w:rsid w:val="004C6ECA"/>
    <w:rsid w:val="005F2F0B"/>
    <w:rsid w:val="006F7000"/>
    <w:rsid w:val="0071168B"/>
    <w:rsid w:val="00783FA9"/>
    <w:rsid w:val="007A662D"/>
    <w:rsid w:val="007E77B5"/>
    <w:rsid w:val="00810B22"/>
    <w:rsid w:val="009024AE"/>
    <w:rsid w:val="00916062"/>
    <w:rsid w:val="00925287"/>
    <w:rsid w:val="00972AF5"/>
    <w:rsid w:val="00A7577D"/>
    <w:rsid w:val="00AA1D8D"/>
    <w:rsid w:val="00AD5AC1"/>
    <w:rsid w:val="00B03480"/>
    <w:rsid w:val="00B46F9F"/>
    <w:rsid w:val="00B47730"/>
    <w:rsid w:val="00BC6538"/>
    <w:rsid w:val="00BD5E9C"/>
    <w:rsid w:val="00BE4E22"/>
    <w:rsid w:val="00C56B93"/>
    <w:rsid w:val="00CA1C8D"/>
    <w:rsid w:val="00CB0664"/>
    <w:rsid w:val="00CB19A5"/>
    <w:rsid w:val="00CC6E9C"/>
    <w:rsid w:val="00D326C2"/>
    <w:rsid w:val="00D40302"/>
    <w:rsid w:val="00D47018"/>
    <w:rsid w:val="00D60A4D"/>
    <w:rsid w:val="00D84100"/>
    <w:rsid w:val="00DD4BDA"/>
    <w:rsid w:val="00E12CE2"/>
    <w:rsid w:val="00EA5C91"/>
    <w:rsid w:val="00F947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6A4656"/>
  <w14:defaultImageDpi w14:val="300"/>
  <w15:docId w15:val="{5CC7BE69-DC7F-D24C-A319-B829C7C4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16062"/>
    <w:pPr>
      <w:spacing w:before="100" w:beforeAutospacing="1" w:after="100" w:afterAutospacing="1" w:line="240" w:lineRule="auto"/>
    </w:pPr>
    <w:rPr>
      <w:rFonts w:ascii="Times New Roman" w:eastAsia="Times New Roman" w:hAnsi="Times New Roman" w:cs="Times New Roman"/>
      <w:sz w:val="24"/>
      <w:szCs w:val="24"/>
      <w:lang w:val="fr-MA" w:eastAsia="fr-FR"/>
    </w:rPr>
  </w:style>
  <w:style w:type="character" w:customStyle="1" w:styleId="apple-converted-space">
    <w:name w:val="apple-converted-space"/>
    <w:basedOn w:val="Policepardfaut"/>
    <w:rsid w:val="00916062"/>
  </w:style>
  <w:style w:type="character" w:customStyle="1" w:styleId="SansinterligneCar">
    <w:name w:val="Sans interligne Car"/>
    <w:basedOn w:val="Policepardfaut"/>
    <w:link w:val="Sansinterligne"/>
    <w:uiPriority w:val="1"/>
    <w:rsid w:val="000E62FD"/>
  </w:style>
  <w:style w:type="character" w:styleId="Numrodepage">
    <w:name w:val="page number"/>
    <w:basedOn w:val="Policepardfaut"/>
    <w:uiPriority w:val="99"/>
    <w:semiHidden/>
    <w:unhideWhenUsed/>
    <w:rsid w:val="00D84100"/>
  </w:style>
  <w:style w:type="paragraph" w:styleId="TM2">
    <w:name w:val="toc 2"/>
    <w:basedOn w:val="Normal"/>
    <w:next w:val="Normal"/>
    <w:autoRedefine/>
    <w:uiPriority w:val="39"/>
    <w:unhideWhenUsed/>
    <w:rsid w:val="00B03480"/>
    <w:pPr>
      <w:spacing w:after="100"/>
      <w:ind w:left="220"/>
    </w:pPr>
  </w:style>
  <w:style w:type="paragraph" w:styleId="TM3">
    <w:name w:val="toc 3"/>
    <w:basedOn w:val="Normal"/>
    <w:next w:val="Normal"/>
    <w:autoRedefine/>
    <w:uiPriority w:val="39"/>
    <w:unhideWhenUsed/>
    <w:rsid w:val="00B03480"/>
    <w:pPr>
      <w:spacing w:after="100"/>
      <w:ind w:left="440"/>
    </w:pPr>
  </w:style>
  <w:style w:type="character" w:styleId="Lienhypertexte">
    <w:name w:val="Hyperlink"/>
    <w:basedOn w:val="Policepardfaut"/>
    <w:uiPriority w:val="99"/>
    <w:unhideWhenUsed/>
    <w:rsid w:val="00B03480"/>
    <w:rPr>
      <w:color w:val="0000FF" w:themeColor="hyperlink"/>
      <w:u w:val="single"/>
    </w:rPr>
  </w:style>
  <w:style w:type="paragraph" w:styleId="TM1">
    <w:name w:val="toc 1"/>
    <w:basedOn w:val="Normal"/>
    <w:next w:val="Normal"/>
    <w:autoRedefine/>
    <w:uiPriority w:val="39"/>
    <w:unhideWhenUsed/>
    <w:rsid w:val="00B03480"/>
    <w:pPr>
      <w:spacing w:after="100" w:line="259" w:lineRule="auto"/>
    </w:pPr>
    <w:rPr>
      <w:rFonts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88652">
      <w:bodyDiv w:val="1"/>
      <w:marLeft w:val="0"/>
      <w:marRight w:val="0"/>
      <w:marTop w:val="0"/>
      <w:marBottom w:val="0"/>
      <w:divBdr>
        <w:top w:val="none" w:sz="0" w:space="0" w:color="auto"/>
        <w:left w:val="none" w:sz="0" w:space="0" w:color="auto"/>
        <w:bottom w:val="none" w:sz="0" w:space="0" w:color="auto"/>
        <w:right w:val="none" w:sz="0" w:space="0" w:color="auto"/>
      </w:divBdr>
    </w:div>
    <w:div w:id="394931666">
      <w:bodyDiv w:val="1"/>
      <w:marLeft w:val="0"/>
      <w:marRight w:val="0"/>
      <w:marTop w:val="0"/>
      <w:marBottom w:val="0"/>
      <w:divBdr>
        <w:top w:val="none" w:sz="0" w:space="0" w:color="auto"/>
        <w:left w:val="none" w:sz="0" w:space="0" w:color="auto"/>
        <w:bottom w:val="none" w:sz="0" w:space="0" w:color="auto"/>
        <w:right w:val="none" w:sz="0" w:space="0" w:color="auto"/>
      </w:divBdr>
    </w:div>
    <w:div w:id="1060446841">
      <w:bodyDiv w:val="1"/>
      <w:marLeft w:val="0"/>
      <w:marRight w:val="0"/>
      <w:marTop w:val="0"/>
      <w:marBottom w:val="0"/>
      <w:divBdr>
        <w:top w:val="none" w:sz="0" w:space="0" w:color="auto"/>
        <w:left w:val="none" w:sz="0" w:space="0" w:color="auto"/>
        <w:bottom w:val="none" w:sz="0" w:space="0" w:color="auto"/>
        <w:right w:val="none" w:sz="0" w:space="0" w:color="auto"/>
      </w:divBdr>
    </w:div>
    <w:div w:id="1261641423">
      <w:bodyDiv w:val="1"/>
      <w:marLeft w:val="0"/>
      <w:marRight w:val="0"/>
      <w:marTop w:val="0"/>
      <w:marBottom w:val="0"/>
      <w:divBdr>
        <w:top w:val="none" w:sz="0" w:space="0" w:color="auto"/>
        <w:left w:val="none" w:sz="0" w:space="0" w:color="auto"/>
        <w:bottom w:val="none" w:sz="0" w:space="0" w:color="auto"/>
        <w:right w:val="none" w:sz="0" w:space="0" w:color="auto"/>
      </w:divBdr>
    </w:div>
    <w:div w:id="1758744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938254472CCBD4FBB8FB0EC2CC3E161"/>
        <w:category>
          <w:name w:val="Général"/>
          <w:gallery w:val="placeholder"/>
        </w:category>
        <w:types>
          <w:type w:val="bbPlcHdr"/>
        </w:types>
        <w:behaviors>
          <w:behavior w:val="content"/>
        </w:behaviors>
        <w:guid w:val="{28FA8379-6BAF-4C4F-B908-89E960ECCE5D}"/>
      </w:docPartPr>
      <w:docPartBody>
        <w:p w:rsidR="00D753C5" w:rsidRDefault="00F07611" w:rsidP="00F07611">
          <w:pPr>
            <w:pStyle w:val="E938254472CCBD4FBB8FB0EC2CC3E161"/>
          </w:pPr>
          <w:r>
            <w:rPr>
              <w:rFonts w:asciiTheme="majorHAnsi" w:eastAsiaTheme="majorEastAsia" w:hAnsiTheme="majorHAnsi" w:cstheme="majorBidi"/>
              <w:caps/>
              <w:color w:val="156082" w:themeColor="accent1"/>
              <w:sz w:val="80"/>
              <w:szCs w:val="80"/>
            </w:rPr>
            <w:t>[Titre du document]</w:t>
          </w:r>
        </w:p>
      </w:docPartBody>
    </w:docPart>
    <w:docPart>
      <w:docPartPr>
        <w:name w:val="F3F01C4D1BF4E84B96E21D49EDAE32BE"/>
        <w:category>
          <w:name w:val="Général"/>
          <w:gallery w:val="placeholder"/>
        </w:category>
        <w:types>
          <w:type w:val="bbPlcHdr"/>
        </w:types>
        <w:behaviors>
          <w:behavior w:val="content"/>
        </w:behaviors>
        <w:guid w:val="{E4B89EC5-015C-8243-8106-9274D0FFCBD3}"/>
      </w:docPartPr>
      <w:docPartBody>
        <w:p w:rsidR="00D753C5" w:rsidRDefault="00F07611" w:rsidP="00F07611">
          <w:pPr>
            <w:pStyle w:val="F3F01C4D1BF4E84B96E21D49EDAE32BE"/>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11"/>
    <w:rsid w:val="00043C76"/>
    <w:rsid w:val="000D03E7"/>
    <w:rsid w:val="001614F8"/>
    <w:rsid w:val="002F0D3C"/>
    <w:rsid w:val="0048585D"/>
    <w:rsid w:val="005F2F0B"/>
    <w:rsid w:val="00800EA1"/>
    <w:rsid w:val="0086669D"/>
    <w:rsid w:val="00943123"/>
    <w:rsid w:val="00A7577D"/>
    <w:rsid w:val="00B021C9"/>
    <w:rsid w:val="00B46F9F"/>
    <w:rsid w:val="00BC6538"/>
    <w:rsid w:val="00C1096F"/>
    <w:rsid w:val="00C85A3F"/>
    <w:rsid w:val="00D47018"/>
    <w:rsid w:val="00D753C5"/>
    <w:rsid w:val="00D92563"/>
    <w:rsid w:val="00E12CE2"/>
    <w:rsid w:val="00F0761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MA"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38254472CCBD4FBB8FB0EC2CC3E161">
    <w:name w:val="E938254472CCBD4FBB8FB0EC2CC3E161"/>
    <w:rsid w:val="00F07611"/>
  </w:style>
  <w:style w:type="paragraph" w:customStyle="1" w:styleId="F3F01C4D1BF4E84B96E21D49EDAE32BE">
    <w:name w:val="F3F01C4D1BF4E84B96E21D49EDAE32BE"/>
    <w:rsid w:val="00F07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1764</Words>
  <Characters>9703</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Plateforme IA pour la Gestion Automobile</vt:lpstr>
      <vt:lpstr/>
    </vt:vector>
  </TitlesOfParts>
  <Manager/>
  <Company>reda bakka/abderrahmae labied/zarakia bouachrine/ziyad manii</Company>
  <LinksUpToDate>false</LinksUpToDate>
  <CharactersWithSpaces>11445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IA pour la Gestion Automobile</dc:title>
  <dc:subject>Rapport Final du Projet AI</dc:subject>
  <dc:creator>python-docx</dc:creator>
  <cp:keywords/>
  <dc:description>generated by python-docx</dc:description>
  <cp:lastModifiedBy>Reda BAKKA</cp:lastModifiedBy>
  <cp:revision>15</cp:revision>
  <dcterms:created xsi:type="dcterms:W3CDTF">2013-12-23T23:15:00Z</dcterms:created>
  <dcterms:modified xsi:type="dcterms:W3CDTF">2025-01-14T21:22:00Z</dcterms:modified>
  <cp:category/>
</cp:coreProperties>
</file>